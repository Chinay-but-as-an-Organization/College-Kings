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Scenes to render:</w:t>
      </w:r>
    </w:p>
    <w:p>
      <w:pPr>
        <w:pStyle w:val="Heading2"/>
      </w:pPr>
      <w:r>
        <w:t>Additional Notes:</w:t>
      </w:r>
    </w:p>
    <w:p>
      <w:r>
        <w:t>SCENE 26b: MC Chases After Nora</w:t>
        <w:br/>
        <w:t>Locations:</w:t>
        <w:br/>
        <w:t>Characters: MC (Outfit: 3), NORA (Outfit: 1), LINDSEY (Outfit: 1)</w:t>
        <w:br/>
        <w:t>Time: morning</w:t>
        <w:br/>
        <w:t>Phone Images:</w:t>
      </w:r>
    </w:p>
    <w:p>
      <w:r>
        <w:t>Number of renders: 31</w:t>
      </w:r>
    </w:p>
    <w:p>
      <w:pPr>
        <w:pStyle w:val="Heading2"/>
      </w:pPr>
      <w:r>
        <w:t>Render Table:</w:t>
      </w:r>
    </w:p>
    <w:tbl>
      <w:tblPr>
        <w:tblStyle w:val="TableGrid"/>
        <w:tblW w:type="auto" w:w="0"/>
        <w:tblLook w:firstColumn="1" w:firstRow="1" w:lastColumn="0" w:lastRow="0" w:noHBand="0" w:noVBand="1" w:val="04A0"/>
      </w:tblPr>
      <w:tblGrid>
        <w:gridCol w:w="2880"/>
        <w:gridCol w:w="2880"/>
        <w:gridCol w:w="2880"/>
      </w:tblGrid>
      <w:tr>
        <w:tc>
          <w:tcPr>
            <w:tcW w:type="dxa" w:w="2880"/>
          </w:tcPr>
          <w:p>
            <w:r>
              <w:t>Scene</w:t>
            </w:r>
          </w:p>
        </w:tc>
        <w:tc>
          <w:tcPr>
            <w:tcW w:type="dxa" w:w="2880"/>
          </w:tcPr>
          <w:p>
            <w:r>
              <w:t>Description</w:t>
            </w:r>
          </w:p>
        </w:tc>
        <w:tc>
          <w:tcPr>
            <w:tcW w:type="dxa" w:w="2880"/>
          </w:tcPr>
          <w:p>
            <w:r>
              <w:t>No. Occurrences</w:t>
            </w:r>
          </w:p>
        </w:tc>
      </w:tr>
      <w:tr>
        <w:tc>
          <w:tcPr>
            <w:tcW w:type="dxa" w:w="2880"/>
          </w:tcPr>
          <w:p>
            <w:r>
              <w:t>v12cn1</w:t>
            </w:r>
          </w:p>
        </w:tc>
        <w:tc>
          <w:tcPr>
            <w:tcW w:type="dxa" w:w="2880"/>
          </w:tcPr>
          <w:p>
            <w:r>
              <w:t>TPP Show MC chasing running down hotel hallway after Nora</w:t>
            </w:r>
          </w:p>
        </w:tc>
        <w:tc>
          <w:tcPr>
            <w:tcW w:type="dxa" w:w="2880"/>
          </w:tcPr>
          <w:p>
            <w:r>
              <w:t>1</w:t>
            </w:r>
          </w:p>
        </w:tc>
      </w:tr>
      <w:tr>
        <w:tc>
          <w:tcPr>
            <w:tcW w:type="dxa" w:w="2880"/>
          </w:tcPr>
          <w:p>
            <w:r>
              <w:t>v12cn2</w:t>
            </w:r>
          </w:p>
        </w:tc>
        <w:tc>
          <w:tcPr>
            <w:tcW w:type="dxa" w:w="2880"/>
          </w:tcPr>
          <w:p>
            <w:r>
              <w:t>TPP Show MC, at Nora's door, opening it</w:t>
            </w:r>
          </w:p>
        </w:tc>
        <w:tc>
          <w:tcPr>
            <w:tcW w:type="dxa" w:w="2880"/>
          </w:tcPr>
          <w:p>
            <w:r>
              <w:t>1</w:t>
            </w:r>
          </w:p>
        </w:tc>
      </w:tr>
      <w:tr>
        <w:tc>
          <w:tcPr>
            <w:tcW w:type="dxa" w:w="2880"/>
          </w:tcPr>
          <w:p>
            <w:r>
              <w:t>v12cn3</w:t>
            </w:r>
          </w:p>
        </w:tc>
        <w:tc>
          <w:tcPr>
            <w:tcW w:type="dxa" w:w="2880"/>
          </w:tcPr>
          <w:p>
            <w:r>
              <w:t>FPP MC in Nora's room, in doorway, looking at Nora, sitting on her bed crying, with Lindsey next to her with her hand on Nora's shoulder</w:t>
            </w:r>
          </w:p>
        </w:tc>
        <w:tc>
          <w:tcPr>
            <w:tcW w:type="dxa" w:w="2880"/>
          </w:tcPr>
          <w:p>
            <w:r>
              <w:t>1</w:t>
            </w:r>
          </w:p>
        </w:tc>
      </w:tr>
      <w:tr>
        <w:tc>
          <w:tcPr>
            <w:tcW w:type="dxa" w:w="2880"/>
          </w:tcPr>
          <w:p>
            <w:r>
              <w:t>v12cn4</w:t>
            </w:r>
          </w:p>
        </w:tc>
        <w:tc>
          <w:tcPr>
            <w:tcW w:type="dxa" w:w="2880"/>
          </w:tcPr>
          <w:p>
            <w:r>
              <w:t>TPP MC sits down on bed on other side of Nora from Lindsey</w:t>
            </w:r>
          </w:p>
        </w:tc>
        <w:tc>
          <w:tcPr>
            <w:tcW w:type="dxa" w:w="2880"/>
          </w:tcPr>
          <w:p>
            <w:r>
              <w:t>1</w:t>
            </w:r>
          </w:p>
        </w:tc>
      </w:tr>
      <w:tr>
        <w:tc>
          <w:tcPr>
            <w:tcW w:type="dxa" w:w="2880"/>
          </w:tcPr>
          <w:p>
            <w:r>
              <w:t>v12cn5</w:t>
            </w:r>
          </w:p>
        </w:tc>
        <w:tc>
          <w:tcPr>
            <w:tcW w:type="dxa" w:w="2880"/>
          </w:tcPr>
          <w:p>
            <w:r>
              <w:t>FPP MC looking at Nora, who is crying and looking down. Lindsey is on Nora's other side, looking at Nora in concern</w:t>
            </w:r>
          </w:p>
        </w:tc>
        <w:tc>
          <w:tcPr>
            <w:tcW w:type="dxa" w:w="2880"/>
          </w:tcPr>
          <w:p>
            <w:r>
              <w:t>3</w:t>
            </w:r>
          </w:p>
        </w:tc>
      </w:tr>
      <w:tr>
        <w:tc>
          <w:tcPr>
            <w:tcW w:type="dxa" w:w="2880"/>
          </w:tcPr>
          <w:p>
            <w:r>
              <w:t>v12cn5a</w:t>
            </w:r>
          </w:p>
        </w:tc>
        <w:tc>
          <w:tcPr>
            <w:tcW w:type="dxa" w:w="2880"/>
          </w:tcPr>
          <w:p>
            <w:r>
              <w:t>FPP Same angle as v12cn5, Nora still looking down with tears on her face, her mouth open</w:t>
            </w:r>
          </w:p>
        </w:tc>
        <w:tc>
          <w:tcPr>
            <w:tcW w:type="dxa" w:w="2880"/>
          </w:tcPr>
          <w:p>
            <w:r>
              <w:t>4</w:t>
            </w:r>
          </w:p>
        </w:tc>
      </w:tr>
      <w:tr>
        <w:tc>
          <w:tcPr>
            <w:tcW w:type="dxa" w:w="2880"/>
          </w:tcPr>
          <w:p>
            <w:r>
              <w:t>v12cn5b</w:t>
            </w:r>
          </w:p>
        </w:tc>
        <w:tc>
          <w:tcPr>
            <w:tcW w:type="dxa" w:w="2880"/>
          </w:tcPr>
          <w:p>
            <w:r>
              <w:t>FPP Same angle as v12cn5, Nora still looking down and crying, mouth closed, Lindsey looking at Nora, angry expression, mouth open</w:t>
            </w:r>
          </w:p>
        </w:tc>
        <w:tc>
          <w:tcPr>
            <w:tcW w:type="dxa" w:w="2880"/>
          </w:tcPr>
          <w:p>
            <w:r>
              <w:t>3</w:t>
            </w:r>
          </w:p>
        </w:tc>
      </w:tr>
      <w:tr>
        <w:tc>
          <w:tcPr>
            <w:tcW w:type="dxa" w:w="2880"/>
          </w:tcPr>
          <w:p>
            <w:r>
              <w:t>v12cn5c</w:t>
            </w:r>
          </w:p>
        </w:tc>
        <w:tc>
          <w:tcPr>
            <w:tcW w:type="dxa" w:w="2880"/>
          </w:tcPr>
          <w:p>
            <w:r>
              <w:t>FPP Same angle as v12cn5, Nora still looking down and crying, mouth closed, Lindsey looking at Nora, sad expression, mouth open</w:t>
            </w:r>
          </w:p>
        </w:tc>
        <w:tc>
          <w:tcPr>
            <w:tcW w:type="dxa" w:w="2880"/>
          </w:tcPr>
          <w:p>
            <w:r>
              <w:t>5</w:t>
            </w:r>
          </w:p>
        </w:tc>
      </w:tr>
      <w:tr>
        <w:tc>
          <w:tcPr>
            <w:tcW w:type="dxa" w:w="2880"/>
          </w:tcPr>
          <w:p>
            <w:r>
              <w:t>v12cn5d</w:t>
            </w:r>
          </w:p>
        </w:tc>
        <w:tc>
          <w:tcPr>
            <w:tcW w:type="dxa" w:w="2880"/>
          </w:tcPr>
          <w:p>
            <w:r>
              <w:t>FPP Same angle as v12cn5, Nora looking at Lindsey, mouth open (back of her head visible to MC)</w:t>
            </w:r>
          </w:p>
        </w:tc>
        <w:tc>
          <w:tcPr>
            <w:tcW w:type="dxa" w:w="2880"/>
          </w:tcPr>
          <w:p>
            <w:r>
              <w:t>3</w:t>
            </w:r>
          </w:p>
        </w:tc>
      </w:tr>
      <w:tr>
        <w:tc>
          <w:tcPr>
            <w:tcW w:type="dxa" w:w="2880"/>
          </w:tcPr>
          <w:p>
            <w:r>
              <w:t>v12cn5e</w:t>
            </w:r>
          </w:p>
        </w:tc>
        <w:tc>
          <w:tcPr>
            <w:tcW w:type="dxa" w:w="2880"/>
          </w:tcPr>
          <w:p>
            <w:r>
              <w:t>FPP Same angle as v12cn5, Nora looking at MC, tears on her face, mouth open</w:t>
            </w:r>
          </w:p>
        </w:tc>
        <w:tc>
          <w:tcPr>
            <w:tcW w:type="dxa" w:w="2880"/>
          </w:tcPr>
          <w:p>
            <w:r>
              <w:t>1</w:t>
            </w:r>
          </w:p>
        </w:tc>
      </w:tr>
      <w:tr>
        <w:tc>
          <w:tcPr>
            <w:tcW w:type="dxa" w:w="2880"/>
          </w:tcPr>
          <w:p>
            <w:r>
              <w:t>v12cn5f</w:t>
            </w:r>
          </w:p>
        </w:tc>
        <w:tc>
          <w:tcPr>
            <w:tcW w:type="dxa" w:w="2880"/>
          </w:tcPr>
          <w:p>
            <w:r>
              <w:t>FPP Same angle as v12cn5, Nora and Lindsey looking at MC, both mouths closed</w:t>
            </w:r>
          </w:p>
        </w:tc>
        <w:tc>
          <w:tcPr>
            <w:tcW w:type="dxa" w:w="2880"/>
          </w:tcPr>
          <w:p>
            <w:r>
              <w:t>3</w:t>
            </w:r>
          </w:p>
        </w:tc>
      </w:tr>
      <w:tr>
        <w:tc>
          <w:tcPr>
            <w:tcW w:type="dxa" w:w="2880"/>
          </w:tcPr>
          <w:p>
            <w:r>
              <w:t>v12cn4a</w:t>
            </w:r>
          </w:p>
        </w:tc>
        <w:tc>
          <w:tcPr>
            <w:tcW w:type="dxa" w:w="2880"/>
          </w:tcPr>
          <w:p>
            <w:r>
              <w:t>TPP Same angle as v12cn4, Nora leans over, wraps her arms around MC's waist, and puts her head in his lap. MC looks shocked, Nora is crying</w:t>
            </w:r>
          </w:p>
        </w:tc>
        <w:tc>
          <w:tcPr>
            <w:tcW w:type="dxa" w:w="2880"/>
          </w:tcPr>
          <w:p>
            <w:r>
              <w:t>1</w:t>
            </w:r>
          </w:p>
        </w:tc>
      </w:tr>
      <w:tr>
        <w:tc>
          <w:tcPr>
            <w:tcW w:type="dxa" w:w="2880"/>
          </w:tcPr>
          <w:p>
            <w:r>
              <w:t>v12cn4b</w:t>
            </w:r>
          </w:p>
        </w:tc>
        <w:tc>
          <w:tcPr>
            <w:tcW w:type="dxa" w:w="2880"/>
          </w:tcPr>
          <w:p>
            <w:r>
              <w:t>TPP Same angle as v12cn4, Nora's head is in MC's lap and she's crying, MC has one hand on Nora's head, the other is raised in confusion as he looks at Lindsey</w:t>
            </w:r>
          </w:p>
        </w:tc>
        <w:tc>
          <w:tcPr>
            <w:tcW w:type="dxa" w:w="2880"/>
          </w:tcPr>
          <w:p>
            <w:r>
              <w:t>1</w:t>
            </w:r>
          </w:p>
        </w:tc>
      </w:tr>
      <w:tr>
        <w:tc>
          <w:tcPr>
            <w:tcW w:type="dxa" w:w="2880"/>
          </w:tcPr>
          <w:p>
            <w:r>
              <w:t>v12cn6</w:t>
            </w:r>
          </w:p>
        </w:tc>
        <w:tc>
          <w:tcPr>
            <w:tcW w:type="dxa" w:w="2880"/>
          </w:tcPr>
          <w:p>
            <w:r>
              <w:t>FPP MC looks down at Nora, who has her head in his lap</w:t>
            </w:r>
          </w:p>
        </w:tc>
        <w:tc>
          <w:tcPr>
            <w:tcW w:type="dxa" w:w="2880"/>
          </w:tcPr>
          <w:p>
            <w:r>
              <w:t>1</w:t>
            </w:r>
          </w:p>
        </w:tc>
      </w:tr>
      <w:tr>
        <w:tc>
          <w:tcPr>
            <w:tcW w:type="dxa" w:w="2880"/>
          </w:tcPr>
          <w:p>
            <w:r>
              <w:t>v12cn6a</w:t>
            </w:r>
          </w:p>
        </w:tc>
        <w:tc>
          <w:tcPr>
            <w:tcW w:type="dxa" w:w="2880"/>
          </w:tcPr>
          <w:p>
            <w:r>
              <w:t>FPP Same angle as v12cn6, Nora's head is still in MC's lap, but she has turned it to sort of look at him as he talks</w:t>
            </w:r>
          </w:p>
        </w:tc>
        <w:tc>
          <w:tcPr>
            <w:tcW w:type="dxa" w:w="2880"/>
          </w:tcPr>
          <w:p>
            <w:r>
              <w:t>1</w:t>
            </w:r>
          </w:p>
        </w:tc>
      </w:tr>
      <w:tr>
        <w:tc>
          <w:tcPr>
            <w:tcW w:type="dxa" w:w="2880"/>
          </w:tcPr>
          <w:p>
            <w:r>
              <w:t>v12cn5g</w:t>
            </w:r>
          </w:p>
        </w:tc>
        <w:tc>
          <w:tcPr>
            <w:tcW w:type="dxa" w:w="2880"/>
          </w:tcPr>
          <w:p>
            <w:r>
              <w:t>FPP Same angle as v12cn5, Nora out of frame (at least mostly) with her head in MC's lap, Lindsey looking down at her, mouth open</w:t>
            </w:r>
          </w:p>
        </w:tc>
        <w:tc>
          <w:tcPr>
            <w:tcW w:type="dxa" w:w="2880"/>
          </w:tcPr>
          <w:p>
            <w:r>
              <w:t>1</w:t>
            </w:r>
          </w:p>
        </w:tc>
      </w:tr>
      <w:tr>
        <w:tc>
          <w:tcPr>
            <w:tcW w:type="dxa" w:w="2880"/>
          </w:tcPr>
          <w:p>
            <w:r>
              <w:t>v12cn6b</w:t>
            </w:r>
          </w:p>
        </w:tc>
        <w:tc>
          <w:tcPr>
            <w:tcW w:type="dxa" w:w="2880"/>
          </w:tcPr>
          <w:p>
            <w:r>
              <w:t>FPP Same angle as v12cn6, Nora's head in MC's lap, looking away. Nora crying with her mouth open</w:t>
            </w:r>
          </w:p>
        </w:tc>
        <w:tc>
          <w:tcPr>
            <w:tcW w:type="dxa" w:w="2880"/>
          </w:tcPr>
          <w:p>
            <w:r>
              <w:t>1</w:t>
            </w:r>
          </w:p>
        </w:tc>
      </w:tr>
      <w:tr>
        <w:tc>
          <w:tcPr>
            <w:tcW w:type="dxa" w:w="2880"/>
          </w:tcPr>
          <w:p>
            <w:r>
              <w:t>v12cn4c</w:t>
            </w:r>
          </w:p>
        </w:tc>
        <w:tc>
          <w:tcPr>
            <w:tcW w:type="dxa" w:w="2880"/>
          </w:tcPr>
          <w:p>
            <w:r>
              <w:t>FPP Same angle as v12cn4, Nora sitting up in between MC and Lindsey, crying with her mouth open</w:t>
            </w:r>
          </w:p>
        </w:tc>
        <w:tc>
          <w:tcPr>
            <w:tcW w:type="dxa" w:w="2880"/>
          </w:tcPr>
          <w:p>
            <w:r>
              <w:t>1</w:t>
            </w:r>
          </w:p>
        </w:tc>
      </w:tr>
      <w:tr>
        <w:tc>
          <w:tcPr>
            <w:tcW w:type="dxa" w:w="2880"/>
          </w:tcPr>
          <w:p>
            <w:r>
              <w:t>v12cn5h</w:t>
            </w:r>
          </w:p>
        </w:tc>
        <w:tc>
          <w:tcPr>
            <w:tcW w:type="dxa" w:w="2880"/>
          </w:tcPr>
          <w:p>
            <w:r>
              <w:t>FPP Same angle as v12cn5, Nora is wiping the tears from her eyes, mouth open</w:t>
            </w:r>
          </w:p>
        </w:tc>
        <w:tc>
          <w:tcPr>
            <w:tcW w:type="dxa" w:w="2880"/>
          </w:tcPr>
          <w:p>
            <w:r>
              <w:t>2</w:t>
            </w:r>
          </w:p>
        </w:tc>
      </w:tr>
      <w:tr>
        <w:tc>
          <w:tcPr>
            <w:tcW w:type="dxa" w:w="2880"/>
          </w:tcPr>
          <w:p>
            <w:r>
              <w:t>v12cn5i</w:t>
            </w:r>
          </w:p>
        </w:tc>
        <w:tc>
          <w:tcPr>
            <w:tcW w:type="dxa" w:w="2880"/>
          </w:tcPr>
          <w:p>
            <w:r>
              <w:t>FPP Same angle as v12cn5, Lindsey looking at Nora with a slight smile, mouth open</w:t>
            </w:r>
          </w:p>
        </w:tc>
        <w:tc>
          <w:tcPr>
            <w:tcW w:type="dxa" w:w="2880"/>
          </w:tcPr>
          <w:p>
            <w:r>
              <w:t>1</w:t>
            </w:r>
          </w:p>
        </w:tc>
      </w:tr>
      <w:tr>
        <w:tc>
          <w:tcPr>
            <w:tcW w:type="dxa" w:w="2880"/>
          </w:tcPr>
          <w:p>
            <w:r>
              <w:t>v12cn5j</w:t>
            </w:r>
          </w:p>
        </w:tc>
        <w:tc>
          <w:tcPr>
            <w:tcW w:type="dxa" w:w="2880"/>
          </w:tcPr>
          <w:p>
            <w:r>
              <w:t>FPP Same angle as v12cn5, Nora looking down but more composed, Lindsey looking at Nora, both mouths closed</w:t>
            </w:r>
          </w:p>
        </w:tc>
        <w:tc>
          <w:tcPr>
            <w:tcW w:type="dxa" w:w="2880"/>
          </w:tcPr>
          <w:p>
            <w:r>
              <w:t>2</w:t>
            </w:r>
          </w:p>
        </w:tc>
      </w:tr>
      <w:tr>
        <w:tc>
          <w:tcPr>
            <w:tcW w:type="dxa" w:w="2880"/>
          </w:tcPr>
          <w:p>
            <w:r>
              <w:t>v12cn5k</w:t>
            </w:r>
          </w:p>
        </w:tc>
        <w:tc>
          <w:tcPr>
            <w:tcW w:type="dxa" w:w="2880"/>
          </w:tcPr>
          <w:p>
            <w:r>
              <w:t>FPP Same angle as v12cn5, Nora looking down and crying, Lindsey looking at MC with an angry expression, mouth open</w:t>
            </w:r>
          </w:p>
        </w:tc>
        <w:tc>
          <w:tcPr>
            <w:tcW w:type="dxa" w:w="2880"/>
          </w:tcPr>
          <w:p>
            <w:r>
              <w:t>1</w:t>
            </w:r>
          </w:p>
        </w:tc>
      </w:tr>
      <w:tr>
        <w:tc>
          <w:tcPr>
            <w:tcW w:type="dxa" w:w="2880"/>
          </w:tcPr>
          <w:p>
            <w:r>
              <w:t>v12cn5l</w:t>
            </w:r>
          </w:p>
        </w:tc>
        <w:tc>
          <w:tcPr>
            <w:tcW w:type="dxa" w:w="2880"/>
          </w:tcPr>
          <w:p>
            <w:r>
              <w:t>FPP Same angle as v12cn5, Nora has her face in her hands</w:t>
            </w:r>
          </w:p>
        </w:tc>
        <w:tc>
          <w:tcPr>
            <w:tcW w:type="dxa" w:w="2880"/>
          </w:tcPr>
          <w:p>
            <w:r>
              <w:t>2</w:t>
            </w:r>
          </w:p>
        </w:tc>
      </w:tr>
      <w:tr>
        <w:tc>
          <w:tcPr>
            <w:tcW w:type="dxa" w:w="2880"/>
          </w:tcPr>
          <w:p>
            <w:r>
              <w:t>v12cn5m</w:t>
            </w:r>
          </w:p>
        </w:tc>
        <w:tc>
          <w:tcPr>
            <w:tcW w:type="dxa" w:w="2880"/>
          </w:tcPr>
          <w:p>
            <w:r>
              <w:t>FPP Same angle as v12cn5, Nora has her face in her hands, Lindsey is looking at Nora, angry with her mouth open</w:t>
            </w:r>
          </w:p>
        </w:tc>
        <w:tc>
          <w:tcPr>
            <w:tcW w:type="dxa" w:w="2880"/>
          </w:tcPr>
          <w:p>
            <w:r>
              <w:t>2</w:t>
            </w:r>
          </w:p>
        </w:tc>
      </w:tr>
      <w:tr>
        <w:tc>
          <w:tcPr>
            <w:tcW w:type="dxa" w:w="2880"/>
          </w:tcPr>
          <w:p>
            <w:r>
              <w:t>v12cn7</w:t>
            </w:r>
          </w:p>
        </w:tc>
        <w:tc>
          <w:tcPr>
            <w:tcW w:type="dxa" w:w="2880"/>
          </w:tcPr>
          <w:p>
            <w:r>
              <w:t>TPP Show Nora standing up from the bed, wiping the tears from her eyes, mouth open</w:t>
            </w:r>
          </w:p>
        </w:tc>
        <w:tc>
          <w:tcPr>
            <w:tcW w:type="dxa" w:w="2880"/>
          </w:tcPr>
          <w:p>
            <w:r>
              <w:t>1</w:t>
            </w:r>
          </w:p>
        </w:tc>
      </w:tr>
      <w:tr>
        <w:tc>
          <w:tcPr>
            <w:tcW w:type="dxa" w:w="2880"/>
          </w:tcPr>
          <w:p>
            <w:r>
              <w:t>v12cn7a</w:t>
            </w:r>
          </w:p>
        </w:tc>
        <w:tc>
          <w:tcPr>
            <w:tcW w:type="dxa" w:w="2880"/>
          </w:tcPr>
          <w:p>
            <w:r>
              <w:t>TPP Same angle as v12cn7, MC and Lindsey also standing up, Nora's looking at Lindsey, mouth open</w:t>
            </w:r>
          </w:p>
        </w:tc>
        <w:tc>
          <w:tcPr>
            <w:tcW w:type="dxa" w:w="2880"/>
          </w:tcPr>
          <w:p>
            <w:r>
              <w:t>1</w:t>
            </w:r>
          </w:p>
        </w:tc>
      </w:tr>
      <w:tr>
        <w:tc>
          <w:tcPr>
            <w:tcW w:type="dxa" w:w="2880"/>
          </w:tcPr>
          <w:p>
            <w:r>
              <w:t>v12cn8</w:t>
            </w:r>
          </w:p>
        </w:tc>
        <w:tc>
          <w:tcPr>
            <w:tcW w:type="dxa" w:w="2880"/>
          </w:tcPr>
          <w:p>
            <w:r>
              <w:t>FPP View of Nora and Lindsey, both standing with mouths closed. Lindsey looking at Nora, Nora looking at MC</w:t>
            </w:r>
          </w:p>
        </w:tc>
        <w:tc>
          <w:tcPr>
            <w:tcW w:type="dxa" w:w="2880"/>
          </w:tcPr>
          <w:p>
            <w:r>
              <w:t>1</w:t>
            </w:r>
          </w:p>
        </w:tc>
      </w:tr>
      <w:tr>
        <w:tc>
          <w:tcPr>
            <w:tcW w:type="dxa" w:w="2880"/>
          </w:tcPr>
          <w:p>
            <w:r>
              <w:t>v12cn8a</w:t>
            </w:r>
          </w:p>
        </w:tc>
        <w:tc>
          <w:tcPr>
            <w:tcW w:type="dxa" w:w="2880"/>
          </w:tcPr>
          <w:p>
            <w:r>
              <w:t>FPP Same angle as v12cn8, Nora looking at Lindsey, Lindsey with mouth open</w:t>
            </w:r>
          </w:p>
        </w:tc>
        <w:tc>
          <w:tcPr>
            <w:tcW w:type="dxa" w:w="2880"/>
          </w:tcPr>
          <w:p>
            <w:r>
              <w:t>1</w:t>
            </w:r>
          </w:p>
        </w:tc>
      </w:tr>
      <w:tr>
        <w:tc>
          <w:tcPr>
            <w:tcW w:type="dxa" w:w="2880"/>
          </w:tcPr>
          <w:p>
            <w:r>
              <w:t>v12cn8b</w:t>
            </w:r>
          </w:p>
        </w:tc>
        <w:tc>
          <w:tcPr>
            <w:tcW w:type="dxa" w:w="2880"/>
          </w:tcPr>
          <w:p>
            <w:r>
              <w:t>FPP Same angle as v12cn8, Lindsey with mouth closed, Nora with slight smile, mouth open</w:t>
            </w:r>
          </w:p>
        </w:tc>
        <w:tc>
          <w:tcPr>
            <w:tcW w:type="dxa" w:w="2880"/>
          </w:tcPr>
          <w:p>
            <w:r>
              <w:t>1</w:t>
            </w:r>
          </w:p>
        </w:tc>
      </w:tr>
      <w:tr>
        <w:tc>
          <w:tcPr>
            <w:tcW w:type="dxa" w:w="2880"/>
          </w:tcPr>
          <w:p>
            <w:r>
              <w:t>v12cn9</w:t>
            </w:r>
          </w:p>
        </w:tc>
        <w:tc>
          <w:tcPr>
            <w:tcW w:type="dxa" w:w="2880"/>
          </w:tcPr>
          <w:p>
            <w:r>
              <w:t>TPP Show MC leaving Nora's room, with Lindsey close behind</w:t>
            </w:r>
          </w:p>
        </w:tc>
        <w:tc>
          <w:tcPr>
            <w:tcW w:type="dxa" w:w="2880"/>
          </w:tcPr>
          <w:p>
            <w:r>
              <w:t>1</w:t>
            </w:r>
          </w:p>
        </w:tc>
      </w:tr>
      <w:tr>
        <w:tc>
          <w:tcPr>
            <w:tcW w:type="dxa" w:w="2880"/>
          </w:tcPr>
          <w:p>
            <w:r>
              <w:t>v12cn10</w:t>
            </w:r>
          </w:p>
        </w:tc>
        <w:tc>
          <w:tcPr>
            <w:tcW w:type="dxa" w:w="2880"/>
          </w:tcPr>
          <w:p>
            <w:r>
              <w:t>TPP Show MC walking into the hotel lobby</w:t>
            </w:r>
          </w:p>
        </w:tc>
        <w:tc>
          <w:tcPr>
            <w:tcW w:type="dxa" w:w="2880"/>
          </w:tcPr>
          <w:p>
            <w:r>
              <w:t>1</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
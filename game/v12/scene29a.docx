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Scenes to render:</w:t>
      </w:r>
    </w:p>
    <w:p>
      <w:pPr>
        <w:pStyle w:val="Heading2"/>
      </w:pPr>
      <w:r>
        <w:t>Additional Notes:</w:t>
      </w:r>
    </w:p>
    <w:p>
      <w:r>
        <w:t>SCENE 29a: Late Night Workout in the Gym with Lindsey</w:t>
        <w:br/>
        <w:t>Locations: Hotel, gym</w:t>
        <w:br/>
        <w:t>Characters: LINDSEY (Outfit: 1), MC (Outfit: 3)</w:t>
        <w:br/>
        <w:t>Time: Night</w:t>
        <w:br/>
        <w:t>Phone Images:</w:t>
      </w:r>
    </w:p>
    <w:p>
      <w:r>
        <w:t>Number of renders: 89</w:t>
      </w:r>
    </w:p>
    <w:p>
      <w:pPr>
        <w:pStyle w:val="Heading2"/>
      </w:pPr>
      <w:r>
        <w:t>Render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No. Occurrences</w:t>
            </w:r>
          </w:p>
        </w:tc>
      </w:tr>
      <w:tr>
        <w:tc>
          <w:tcPr>
            <w:tcW w:type="dxa" w:w="2880"/>
          </w:tcPr>
          <w:p>
            <w:r>
              <w:t>v12lnw1</w:t>
            </w:r>
          </w:p>
        </w:tc>
        <w:tc>
          <w:tcPr>
            <w:tcW w:type="dxa" w:w="2880"/>
          </w:tcPr>
          <w:p>
            <w:r>
              <w:t>TPP Show MC in hotel lobby, sitting by himself, Lindsey walking up to him and waving, Lindsey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</w:t>
            </w:r>
          </w:p>
        </w:tc>
        <w:tc>
          <w:tcPr>
            <w:tcW w:type="dxa" w:w="2880"/>
          </w:tcPr>
          <w:p>
            <w:r>
              <w:t>FPP Show Lindsey, looking at MC, neutral expression with mouth closed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v12lnw2a</w:t>
            </w:r>
          </w:p>
        </w:tc>
        <w:tc>
          <w:tcPr>
            <w:tcW w:type="dxa" w:w="2880"/>
          </w:tcPr>
          <w:p>
            <w:r>
              <w:t>FPP Same angle as v12lnw2, Lindsey with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v12lnw2b</w:t>
            </w:r>
          </w:p>
        </w:tc>
        <w:tc>
          <w:tcPr>
            <w:tcW w:type="dxa" w:w="2880"/>
          </w:tcPr>
          <w:p>
            <w:r>
              <w:t>FPP Same angle as v12lnw2, Linsdsey smiling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v12lnw1a</w:t>
            </w:r>
          </w:p>
        </w:tc>
        <w:tc>
          <w:tcPr>
            <w:tcW w:type="dxa" w:w="2880"/>
          </w:tcPr>
          <w:p>
            <w:r>
              <w:t>TPP Same angle as v12lnw1, MC getting to his feet and looking at Lindsey, who is standing nearby with her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v12lnw3</w:t>
            </w:r>
          </w:p>
        </w:tc>
        <w:tc>
          <w:tcPr>
            <w:tcW w:type="dxa" w:w="2880"/>
          </w:tcPr>
          <w:p>
            <w:r>
              <w:t>FPP Show Lindsey, looking at MC who is now standing, Lindsey smiling with mouth closed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v12lnw3a</w:t>
            </w:r>
          </w:p>
        </w:tc>
        <w:tc>
          <w:tcPr>
            <w:tcW w:type="dxa" w:w="2880"/>
          </w:tcPr>
          <w:p>
            <w:r>
              <w:t>FPP Same angle as v12lnw3, Lindsey smiling with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v12lnw4</w:t>
            </w:r>
          </w:p>
        </w:tc>
        <w:tc>
          <w:tcPr>
            <w:tcW w:type="dxa" w:w="2880"/>
          </w:tcPr>
          <w:p>
            <w:r>
              <w:t>TPP Show MC and Lindsey walking out of hotel lobby into the night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v12lnw5</w:t>
            </w:r>
          </w:p>
        </w:tc>
        <w:tc>
          <w:tcPr>
            <w:tcW w:type="dxa" w:w="2880"/>
          </w:tcPr>
          <w:p>
            <w:r>
              <w:t>TPP Show MC and Lindsey arriving at gym, which has lights on inside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v12lnw6</w:t>
            </w:r>
          </w:p>
        </w:tc>
        <w:tc>
          <w:tcPr>
            <w:tcW w:type="dxa" w:w="2880"/>
          </w:tcPr>
          <w:p>
            <w:r>
              <w:t>TPP Show MC and Lindsey, now inside gym looking around, Lindsey looks amazed and has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v12lnw7</w:t>
            </w:r>
          </w:p>
        </w:tc>
        <w:tc>
          <w:tcPr>
            <w:tcW w:type="dxa" w:w="2880"/>
          </w:tcPr>
          <w:p>
            <w:r>
              <w:t>FPP Show Lindsey, who is still looking around the gym, smiling with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v12lnw7a</w:t>
            </w:r>
          </w:p>
        </w:tc>
        <w:tc>
          <w:tcPr>
            <w:tcW w:type="dxa" w:w="2880"/>
          </w:tcPr>
          <w:p>
            <w:r>
              <w:t>FPP Same angle as v12lnw7, Lindsey still looking away, smiling with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v12lnw7b</w:t>
            </w:r>
          </w:p>
        </w:tc>
        <w:tc>
          <w:tcPr>
            <w:tcW w:type="dxa" w:w="2880"/>
          </w:tcPr>
          <w:p>
            <w:r>
              <w:t>FPP Same angle as v12lnw7, Lindsey looking at MC, smiling with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v12lnw7c</w:t>
            </w:r>
          </w:p>
        </w:tc>
        <w:tc>
          <w:tcPr>
            <w:tcW w:type="dxa" w:w="2880"/>
          </w:tcPr>
          <w:p>
            <w:r>
              <w:t>FPP Same angle as v12lnw7, Lindsey looking at MC, smiling with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v12lnw8</w:t>
            </w:r>
          </w:p>
        </w:tc>
        <w:tc>
          <w:tcPr>
            <w:tcW w:type="dxa" w:w="2880"/>
          </w:tcPr>
          <w:p>
            <w:r>
              <w:t>TPP Show MC and Lindsey walking over to the bench press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v12lnw9</w:t>
            </w:r>
          </w:p>
        </w:tc>
        <w:tc>
          <w:tcPr>
            <w:tcW w:type="dxa" w:w="2880"/>
          </w:tcPr>
          <w:p>
            <w:r>
              <w:t>FPP Show Lindsey looking down at bench press, neutral expression,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v12lnw9a</w:t>
            </w:r>
          </w:p>
        </w:tc>
        <w:tc>
          <w:tcPr>
            <w:tcW w:type="dxa" w:w="2880"/>
          </w:tcPr>
          <w:p>
            <w:r>
              <w:t>FPP Same angle as v12lnw9, Lindsey looking at MC,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v12lnw9b</w:t>
            </w:r>
          </w:p>
        </w:tc>
        <w:tc>
          <w:tcPr>
            <w:tcW w:type="dxa" w:w="2880"/>
          </w:tcPr>
          <w:p>
            <w:r>
              <w:t>FPP Same angle as v12lnw9, Lindsey looking at MC, mouth closed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v12lnw10</w:t>
            </w:r>
          </w:p>
        </w:tc>
        <w:tc>
          <w:tcPr>
            <w:tcW w:type="dxa" w:w="2880"/>
          </w:tcPr>
          <w:p>
            <w:r>
              <w:t>TPP MC and Lindsey moving to a space in front of large, floor-to-ceiling mirrors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v12lnw10a</w:t>
            </w:r>
          </w:p>
        </w:tc>
        <w:tc>
          <w:tcPr>
            <w:tcW w:type="dxa" w:w="2880"/>
          </w:tcPr>
          <w:p>
            <w:r>
              <w:t>TPP Same angle as v12lnw10, MC attempting to touch his toes but can't reach, Lindsey, getting into position on the floor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v12lnw11</w:t>
            </w:r>
          </w:p>
        </w:tc>
        <w:tc>
          <w:tcPr>
            <w:tcW w:type="dxa" w:w="2880"/>
          </w:tcPr>
          <w:p>
            <w:r>
              <w:t>FPP Lindsey laying on her back on the ground, pulling one knee to her chest, her other leg lifting slightly off the ground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v12lnw11a</w:t>
            </w:r>
          </w:p>
        </w:tc>
        <w:tc>
          <w:tcPr>
            <w:tcW w:type="dxa" w:w="2880"/>
          </w:tcPr>
          <w:p>
            <w:r>
              <w:t>FPP Same angle as v12lnw11, Lindsey's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v12lnw12</w:t>
            </w:r>
          </w:p>
        </w:tc>
        <w:tc>
          <w:tcPr>
            <w:tcW w:type="dxa" w:w="2880"/>
          </w:tcPr>
          <w:p>
            <w:r>
              <w:t>FPP View of MC as he holds down Lindsey's leg while she holds her other knee to her chest, Lindsey's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v12lnw12a</w:t>
            </w:r>
          </w:p>
        </w:tc>
        <w:tc>
          <w:tcPr>
            <w:tcW w:type="dxa" w:w="2880"/>
          </w:tcPr>
          <w:p>
            <w:r>
              <w:t>FPP Same angle as v12lnw12, Lindsey's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v12lnw12b</w:t>
            </w:r>
          </w:p>
        </w:tc>
        <w:tc>
          <w:tcPr>
            <w:tcW w:type="dxa" w:w="2880"/>
          </w:tcPr>
          <w:p>
            <w:r>
              <w:t>FPP Same angle as v12lnw12, Lindsey's switched which leg she is stretching,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v12lnw13</w:t>
            </w:r>
          </w:p>
        </w:tc>
        <w:tc>
          <w:tcPr>
            <w:tcW w:type="dxa" w:w="2880"/>
          </w:tcPr>
          <w:p>
            <w:r>
              <w:t>TPP MC getting to his feet and holding a hand down to help Lindsey up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v12lnw14</w:t>
            </w:r>
          </w:p>
        </w:tc>
        <w:tc>
          <w:tcPr>
            <w:tcW w:type="dxa" w:w="2880"/>
          </w:tcPr>
          <w:p>
            <w:r>
              <w:t>FPP Show Lindsey, standing near mirror, looking at MC, smiling with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v12lnw14a</w:t>
            </w:r>
          </w:p>
        </w:tc>
        <w:tc>
          <w:tcPr>
            <w:tcW w:type="dxa" w:w="2880"/>
          </w:tcPr>
          <w:p>
            <w:r>
              <w:t>FPP Same angle as v12lnw14, Lindsey smiling with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v12lnw10b</w:t>
            </w:r>
          </w:p>
        </w:tc>
        <w:tc>
          <w:tcPr>
            <w:tcW w:type="dxa" w:w="2880"/>
          </w:tcPr>
          <w:p>
            <w:r>
              <w:t>TPP Same angle as v12lnw10, Lindsey leading MC to the mirror wall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v12lnw15</w:t>
            </w:r>
          </w:p>
        </w:tc>
        <w:tc>
          <w:tcPr>
            <w:tcW w:type="dxa" w:w="2880"/>
          </w:tcPr>
          <w:p>
            <w:r>
              <w:t>FPP Lindsey looking at MC, neutral expression,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v12lnw10c</w:t>
            </w:r>
          </w:p>
        </w:tc>
        <w:tc>
          <w:tcPr>
            <w:tcW w:type="dxa" w:w="2880"/>
          </w:tcPr>
          <w:p>
            <w:r>
              <w:t>TPP Same angle as v12lnw10, MC with his back and heels up against the wall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v12lnw15a</w:t>
            </w:r>
          </w:p>
        </w:tc>
        <w:tc>
          <w:tcPr>
            <w:tcW w:type="dxa" w:w="2880"/>
          </w:tcPr>
          <w:p>
            <w:r>
              <w:t>FPP Same angle as v12lnw15, Lindsey with neutral expression,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v12lnw15b</w:t>
            </w:r>
          </w:p>
        </w:tc>
        <w:tc>
          <w:tcPr>
            <w:tcW w:type="dxa" w:w="2880"/>
          </w:tcPr>
          <w:p>
            <w:r>
              <w:t>FPP Same angle as v12lnw15, Lindsey smiling with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v12lnw10d</w:t>
            </w:r>
          </w:p>
        </w:tc>
        <w:tc>
          <w:tcPr>
            <w:tcW w:type="dxa" w:w="2880"/>
          </w:tcPr>
          <w:p>
            <w:r>
              <w:t>TPP Same angle as v12lnw10, MC against wall, stretching down to touch his toes, not reaching, leaning forward, Lindsey standing by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v12lnw10e</w:t>
            </w:r>
          </w:p>
        </w:tc>
        <w:tc>
          <w:tcPr>
            <w:tcW w:type="dxa" w:w="2880"/>
          </w:tcPr>
          <w:p>
            <w:r>
              <w:t>TPP Same angle as v12lnw10, MC against wall, stretching down to touch his toes, not reaching yet, Lindsey's hand on his back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v12lnw10f</w:t>
            </w:r>
          </w:p>
        </w:tc>
        <w:tc>
          <w:tcPr>
            <w:tcW w:type="dxa" w:w="2880"/>
          </w:tcPr>
          <w:p>
            <w:r>
              <w:t>TPP Same angle as v12lnw10, MC against wall, reaching down and just touching his toes, Lindsey's hand on his back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v12lnw15c</w:t>
            </w:r>
          </w:p>
        </w:tc>
        <w:tc>
          <w:tcPr>
            <w:tcW w:type="dxa" w:w="2880"/>
          </w:tcPr>
          <w:p>
            <w:r>
              <w:t>FPP Same angle as v12lnw15, Lindsey smiling with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v12lnw9c</w:t>
            </w:r>
          </w:p>
        </w:tc>
        <w:tc>
          <w:tcPr>
            <w:tcW w:type="dxa" w:w="2880"/>
          </w:tcPr>
          <w:p>
            <w:r>
              <w:t>FPP Same angle as v12lnw9, Lindsey smiling with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v12lnw16</w:t>
            </w:r>
          </w:p>
        </w:tc>
        <w:tc>
          <w:tcPr>
            <w:tcW w:type="dxa" w:w="2880"/>
          </w:tcPr>
          <w:p>
            <w:r>
              <w:t>TPP Show MC laying down on bench press, ends of bar with plates out of frame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v12lnw16a</w:t>
            </w:r>
          </w:p>
        </w:tc>
        <w:tc>
          <w:tcPr>
            <w:tcW w:type="dxa" w:w="2880"/>
          </w:tcPr>
          <w:p>
            <w:r>
              <w:t>TPP Same angle as v12lnw16, MC laying on bench press, hands gripping bar which is on the rests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v12lnw16b</w:t>
            </w:r>
          </w:p>
        </w:tc>
        <w:tc>
          <w:tcPr>
            <w:tcW w:type="dxa" w:w="2880"/>
          </w:tcPr>
          <w:p>
            <w:r>
              <w:t>TPP Same angle as v12lnw16, MC laying on bench press holding bar, bar lowered to his chest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v12lnw16c</w:t>
            </w:r>
          </w:p>
        </w:tc>
        <w:tc>
          <w:tcPr>
            <w:tcW w:type="dxa" w:w="2880"/>
          </w:tcPr>
          <w:p>
            <w:r>
              <w:t>TPP Same angle as v12lnw16, MC laying on bench press holding bar, arms extended up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v12lnw17</w:t>
            </w:r>
          </w:p>
        </w:tc>
        <w:tc>
          <w:tcPr>
            <w:tcW w:type="dxa" w:w="2880"/>
          </w:tcPr>
          <w:p>
            <w:r>
              <w:t>FPP MC laying on bench press, looking up at Lindsey, who is smiling with mouth closed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v12lnw17a</w:t>
            </w:r>
          </w:p>
        </w:tc>
        <w:tc>
          <w:tcPr>
            <w:tcW w:type="dxa" w:w="2880"/>
          </w:tcPr>
          <w:p>
            <w:r>
              <w:t>FPP Same angle as v12lnw17, Lindsey smiling with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v12lnw18</w:t>
            </w:r>
          </w:p>
        </w:tc>
        <w:tc>
          <w:tcPr>
            <w:tcW w:type="dxa" w:w="2880"/>
          </w:tcPr>
          <w:p>
            <w:r>
              <w:t>TPP Show Lindsey placing a 25 pound plate on one end of the bench press bar, 25 pound plate is already on the other side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v12lnw16d</w:t>
            </w:r>
          </w:p>
        </w:tc>
        <w:tc>
          <w:tcPr>
            <w:tcW w:type="dxa" w:w="2880"/>
          </w:tcPr>
          <w:p>
            <w:r>
              <w:t>TPP Same angle as v12lnw16, MC visibly struggling to lift the heavier bar, which is laying on his chest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v12lnw17b</w:t>
            </w:r>
          </w:p>
        </w:tc>
        <w:tc>
          <w:tcPr>
            <w:tcW w:type="dxa" w:w="2880"/>
          </w:tcPr>
          <w:p>
            <w:r>
              <w:t>FPP Same angle as v12lnw17, Lindsey looking worried with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v12lnw17c</w:t>
            </w:r>
          </w:p>
        </w:tc>
        <w:tc>
          <w:tcPr>
            <w:tcW w:type="dxa" w:w="2880"/>
          </w:tcPr>
          <w:p>
            <w:r>
              <w:t>FPP Same angle as v12lnw17, Lindsey looking worried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v12lnw19</w:t>
            </w:r>
          </w:p>
        </w:tc>
        <w:tc>
          <w:tcPr>
            <w:tcW w:type="dxa" w:w="2880"/>
          </w:tcPr>
          <w:p>
            <w:r>
              <w:t>TPP Show Lindsey straddling MC over the bench, Lindsey's face close to MC's, Lindsey grabbing bar and trying to lift it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v12lnw19a</w:t>
            </w:r>
          </w:p>
        </w:tc>
        <w:tc>
          <w:tcPr>
            <w:tcW w:type="dxa" w:w="2880"/>
          </w:tcPr>
          <w:p>
            <w:r>
              <w:t>TPP Same angle as v12lnw19, Lindsey still straddling MC, but they have managed to get the bar back on the rests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v12lnw20</w:t>
            </w:r>
          </w:p>
        </w:tc>
        <w:tc>
          <w:tcPr>
            <w:tcW w:type="dxa" w:w="2880"/>
          </w:tcPr>
          <w:p>
            <w:r>
              <w:t>FPP MC looking up at Lindsey, who is still straddling him, looking down at him, worried with her mouth closed.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v12lnw20a</w:t>
            </w:r>
          </w:p>
        </w:tc>
        <w:tc>
          <w:tcPr>
            <w:tcW w:type="dxa" w:w="2880"/>
          </w:tcPr>
          <w:p>
            <w:r>
              <w:t>FPP Same angle as v12lnw20, Lindsey looking worried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v12lnw19b</w:t>
            </w:r>
          </w:p>
        </w:tc>
        <w:tc>
          <w:tcPr>
            <w:tcW w:type="dxa" w:w="2880"/>
          </w:tcPr>
          <w:p>
            <w:r>
              <w:t>FPP Same angle as v12lnw19, Lindsey getting off of MC, MC sitting up on the bench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v12lnw21</w:t>
            </w:r>
          </w:p>
        </w:tc>
        <w:tc>
          <w:tcPr>
            <w:tcW w:type="dxa" w:w="2880"/>
          </w:tcPr>
          <w:p>
            <w:r>
              <w:t>FPP MC sitting on bench looking at Lindsey. Lindsey with neutral expression,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v12lnw21a</w:t>
            </w:r>
          </w:p>
        </w:tc>
        <w:tc>
          <w:tcPr>
            <w:tcW w:type="dxa" w:w="2880"/>
          </w:tcPr>
          <w:p>
            <w:r>
              <w:t>FPP Same angle as v12lnw21, Lindsey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v12lnw19c</w:t>
            </w:r>
          </w:p>
        </w:tc>
        <w:tc>
          <w:tcPr>
            <w:tcW w:type="dxa" w:w="2880"/>
          </w:tcPr>
          <w:p>
            <w:r>
              <w:t>TPP Same angle as v12lnw19, MC sitting on bench, entering text into his phone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v12lnw21b</w:t>
            </w:r>
          </w:p>
        </w:tc>
        <w:tc>
          <w:tcPr>
            <w:tcW w:type="dxa" w:w="2880"/>
          </w:tcPr>
          <w:p>
            <w:r>
              <w:t>FPP Same angle as v12lnw21, MC holding his phone out to show Lindsey, Lindsey's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v12lnw21c</w:t>
            </w:r>
          </w:p>
        </w:tc>
        <w:tc>
          <w:tcPr>
            <w:tcW w:type="dxa" w:w="2880"/>
          </w:tcPr>
          <w:p>
            <w:r>
              <w:t>FPP Same angle as v12lnw21, Lindsey with an embarrassed smile,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v12lnw21d</w:t>
            </w:r>
          </w:p>
        </w:tc>
        <w:tc>
          <w:tcPr>
            <w:tcW w:type="dxa" w:w="2880"/>
          </w:tcPr>
          <w:p>
            <w:r>
              <w:t>FPP Same angle as v12lnw21, Lindsey with embarrassed smile,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v12lnw21e</w:t>
            </w:r>
          </w:p>
        </w:tc>
        <w:tc>
          <w:tcPr>
            <w:tcW w:type="dxa" w:w="2880"/>
          </w:tcPr>
          <w:p>
            <w:r>
              <w:t>FPP Same angle as v12lnw21, Lindsey with big, genuine smile,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v12lnw19d</w:t>
            </w:r>
          </w:p>
        </w:tc>
        <w:tc>
          <w:tcPr>
            <w:tcW w:type="dxa" w:w="2880"/>
          </w:tcPr>
          <w:p>
            <w:r>
              <w:t>TPP Same angle as v12lnw19, MC standing up from bench press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v12lnw18a</w:t>
            </w:r>
          </w:p>
        </w:tc>
        <w:tc>
          <w:tcPr>
            <w:tcW w:type="dxa" w:w="2880"/>
          </w:tcPr>
          <w:p>
            <w:r>
              <w:t>TPP Same angle as v12lnw18, MC and Lindsey each removing a weight from the bench press bar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v12lnw22</w:t>
            </w:r>
          </w:p>
        </w:tc>
        <w:tc>
          <w:tcPr>
            <w:tcW w:type="dxa" w:w="2880"/>
          </w:tcPr>
          <w:p>
            <w:r>
              <w:t>FPP View of MC behind bench to spot. Show Lindsey laying down on the bench press and gripping the bar, still on its rests, Lindsey's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v12lnw22a</w:t>
            </w:r>
          </w:p>
        </w:tc>
        <w:tc>
          <w:tcPr>
            <w:tcW w:type="dxa" w:w="2880"/>
          </w:tcPr>
          <w:p>
            <w:r>
              <w:t>FPP Same angle as v12lnw22, Lindsey's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v12lnw22b</w:t>
            </w:r>
          </w:p>
        </w:tc>
        <w:tc>
          <w:tcPr>
            <w:tcW w:type="dxa" w:w="2880"/>
          </w:tcPr>
          <w:p>
            <w:r>
              <w:t>FPP Same angle as v12lnw22, Lindsey has lowered the bar to her chest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v12lnw22c</w:t>
            </w:r>
          </w:p>
        </w:tc>
        <w:tc>
          <w:tcPr>
            <w:tcW w:type="dxa" w:w="2880"/>
          </w:tcPr>
          <w:p>
            <w:r>
              <w:t>FPP Same angle as v12lnw22, Lindsey has pushed the bar up until her arms are straight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v12lnw22d</w:t>
            </w:r>
          </w:p>
        </w:tc>
        <w:tc>
          <w:tcPr>
            <w:tcW w:type="dxa" w:w="2880"/>
          </w:tcPr>
          <w:p>
            <w:r>
              <w:t>FPP Same angle as v12lnw22, Lindsey struggling to lift the bar, Lindsey looking strained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v12lnw22e</w:t>
            </w:r>
          </w:p>
        </w:tc>
        <w:tc>
          <w:tcPr>
            <w:tcW w:type="dxa" w:w="2880"/>
          </w:tcPr>
          <w:p>
            <w:r>
              <w:t>FPP Same angle as v12lnw22, MC has grabbed the bar to help Lindsey, bar is now on its rests, both holding it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v12lnw22f</w:t>
            </w:r>
          </w:p>
        </w:tc>
        <w:tc>
          <w:tcPr>
            <w:tcW w:type="dxa" w:w="2880"/>
          </w:tcPr>
          <w:p>
            <w:r>
              <w:t>FPP Same angle as v12lnw22, Lindsey has released the bar and let her arms flop to her sides, she is smiling with her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v12lnw22g</w:t>
            </w:r>
          </w:p>
        </w:tc>
        <w:tc>
          <w:tcPr>
            <w:tcW w:type="dxa" w:w="2880"/>
          </w:tcPr>
          <w:p>
            <w:r>
              <w:t>FPP Same angle as v12lnw22, Lindsey with her arms flopped to her sides, exhausted, smiling with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v12lnw19e</w:t>
            </w:r>
          </w:p>
        </w:tc>
        <w:tc>
          <w:tcPr>
            <w:tcW w:type="dxa" w:w="2880"/>
          </w:tcPr>
          <w:p>
            <w:r>
              <w:t>TPP Same angle as v12lnw19, Lindsey standing up from bench press, her mouth open, MC coming around from behind bench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v12lnw9d</w:t>
            </w:r>
          </w:p>
        </w:tc>
        <w:tc>
          <w:tcPr>
            <w:tcW w:type="dxa" w:w="2880"/>
          </w:tcPr>
          <w:p>
            <w:r>
              <w:t>FPP Same angle as v12lnw9, Lindsey smiling with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v12lnw23</w:t>
            </w:r>
          </w:p>
        </w:tc>
        <w:tc>
          <w:tcPr>
            <w:tcW w:type="dxa" w:w="2880"/>
          </w:tcPr>
          <w:p>
            <w:r>
              <w:t>TPP Show MC and Lindsey walking to the punching bag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v12lnw24</w:t>
            </w:r>
          </w:p>
        </w:tc>
        <w:tc>
          <w:tcPr>
            <w:tcW w:type="dxa" w:w="2880"/>
          </w:tcPr>
          <w:p>
            <w:r>
              <w:t>FPP Show Lindsey looking at punching bag,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v12lnw25</w:t>
            </w:r>
          </w:p>
        </w:tc>
        <w:tc>
          <w:tcPr>
            <w:tcW w:type="dxa" w:w="2880"/>
          </w:tcPr>
          <w:p>
            <w:r>
              <w:t>FPP Show Lindsey turning her back on the punching bag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v12lnw25a</w:t>
            </w:r>
          </w:p>
        </w:tc>
        <w:tc>
          <w:tcPr>
            <w:tcW w:type="dxa" w:w="2880"/>
          </w:tcPr>
          <w:p>
            <w:r>
              <w:t>FPP Same angle as v12lnw25, Lindsey kicking backward at the punching bag while looking away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v12lnw24a</w:t>
            </w:r>
          </w:p>
        </w:tc>
        <w:tc>
          <w:tcPr>
            <w:tcW w:type="dxa" w:w="2880"/>
          </w:tcPr>
          <w:p>
            <w:r>
              <w:t>FPP Same angle as v12lnw24, Lindsey looking at MC,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v12lnw25b</w:t>
            </w:r>
          </w:p>
        </w:tc>
        <w:tc>
          <w:tcPr>
            <w:tcW w:type="dxa" w:w="2880"/>
          </w:tcPr>
          <w:p>
            <w:r>
              <w:t>TPP Same angle as v12lnw25, MC turning his back on the punching bag like Lindsey did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v12lnw25c</w:t>
            </w:r>
          </w:p>
        </w:tc>
        <w:tc>
          <w:tcPr>
            <w:tcW w:type="dxa" w:w="2880"/>
          </w:tcPr>
          <w:p>
            <w:r>
              <w:t>TPP Same angle as v12lnw25, MC kicking back at the punching bag, missing, and losing his balance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v12lnw24b</w:t>
            </w:r>
          </w:p>
        </w:tc>
        <w:tc>
          <w:tcPr>
            <w:tcW w:type="dxa" w:w="2880"/>
          </w:tcPr>
          <w:p>
            <w:r>
              <w:t>FPP Same angle as v12lnw24, Lindsey smiling with mouth closed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v12lnw24c</w:t>
            </w:r>
          </w:p>
        </w:tc>
        <w:tc>
          <w:tcPr>
            <w:tcW w:type="dxa" w:w="2880"/>
          </w:tcPr>
          <w:p>
            <w:r>
              <w:t>FPP Same angle as v12lnw24, Lindsey smiling with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v12lnw25d</w:t>
            </w:r>
          </w:p>
        </w:tc>
        <w:tc>
          <w:tcPr>
            <w:tcW w:type="dxa" w:w="2880"/>
          </w:tcPr>
          <w:p>
            <w:r>
              <w:t>TPP Same angle as v12lnw25, MC kicking back at the punching bag, the kick landing squarly and knocking the bag back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v12lnw24d</w:t>
            </w:r>
          </w:p>
        </w:tc>
        <w:tc>
          <w:tcPr>
            <w:tcW w:type="dxa" w:w="2880"/>
          </w:tcPr>
          <w:p>
            <w:r>
              <w:t>FPP Same angle as v12lnw24, Lindsey looking away, smiling with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v12lnw26</w:t>
            </w:r>
          </w:p>
        </w:tc>
        <w:tc>
          <w:tcPr>
            <w:tcW w:type="dxa" w:w="2880"/>
          </w:tcPr>
          <w:p>
            <w:r>
              <w:t>TPP Show Lindsey and MC exiting the gym into the dark night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v12lnw27</w:t>
            </w:r>
          </w:p>
        </w:tc>
        <w:tc>
          <w:tcPr>
            <w:tcW w:type="dxa" w:w="2880"/>
          </w:tcPr>
          <w:p>
            <w:r>
              <w:t>TPP Show Lindsey and MC entering the hotel front entrance into the lobby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v12lnw28</w:t>
            </w:r>
          </w:p>
        </w:tc>
        <w:tc>
          <w:tcPr>
            <w:tcW w:type="dxa" w:w="2880"/>
          </w:tcPr>
          <w:p>
            <w:r>
              <w:t>FPP Show Lindsey, back at hotel lobby, Lindsey smiling with mouth closed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v12lnw28a</w:t>
            </w:r>
          </w:p>
        </w:tc>
        <w:tc>
          <w:tcPr>
            <w:tcW w:type="dxa" w:w="2880"/>
          </w:tcPr>
          <w:p>
            <w:r>
              <w:t>FPP Same angle as v12lnw28, Lindsey smiling with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v12lnw28b</w:t>
            </w:r>
          </w:p>
        </w:tc>
        <w:tc>
          <w:tcPr>
            <w:tcW w:type="dxa" w:w="2880"/>
          </w:tcPr>
          <w:p>
            <w:r>
              <w:t>FPP Same angle as v12lnw28, Lindsey with her eyebrow raised and a curious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v12lnw29</w:t>
            </w:r>
          </w:p>
        </w:tc>
        <w:tc>
          <w:tcPr>
            <w:tcW w:type="dxa" w:w="2880"/>
          </w:tcPr>
          <w:p>
            <w:r>
              <w:t>FPP Show Lindsey walking away toward her hotel room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
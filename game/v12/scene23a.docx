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Scenes to render:</w:t>
      </w:r>
    </w:p>
    <w:p>
      <w:pPr>
        <w:pStyle w:val="Heading2"/>
      </w:pPr>
      <w:r>
        <w:t>Additional Notes:</w:t>
      </w:r>
    </w:p>
    <w:p>
      <w:r>
        <w:t>SCENE 23a: MC chilling in his room</w:t>
        <w:br/>
        <w:t>Locations:</w:t>
        <w:br/>
        <w:t>Characters: MC (Outfit: 9), SAMANTHA (Outfit: 1), CAMERON (Outfit: 3)</w:t>
        <w:br/>
        <w:t>Time: Night</w:t>
      </w:r>
    </w:p>
    <w:p>
      <w:r>
        <w:t>Number of renders: 53</w:t>
      </w:r>
    </w:p>
    <w:p>
      <w:pPr>
        <w:pStyle w:val="Heading2"/>
      </w:pPr>
      <w:r>
        <w:t>Render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No. Occurrences</w:t>
            </w:r>
          </w:p>
        </w:tc>
      </w:tr>
      <w:tr>
        <w:tc>
          <w:tcPr>
            <w:tcW w:type="dxa" w:w="2880"/>
          </w:tcPr>
          <w:p>
            <w:r>
              <w:t>v12mor1</w:t>
            </w:r>
          </w:p>
        </w:tc>
        <w:tc>
          <w:tcPr>
            <w:tcW w:type="dxa" w:w="2880"/>
          </w:tcPr>
          <w:p>
            <w:r>
              <w:t>TPP. MC leaving riley's room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</w:t>
            </w:r>
          </w:p>
        </w:tc>
        <w:tc>
          <w:tcPr>
            <w:tcW w:type="dxa" w:w="2880"/>
          </w:tcPr>
          <w:p>
            <w:r>
              <w:t>TPP. MC on the hotel hallway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v12mor3</w:t>
            </w:r>
          </w:p>
        </w:tc>
        <w:tc>
          <w:tcPr>
            <w:tcW w:type="dxa" w:w="2880"/>
          </w:tcPr>
          <w:p>
            <w:r>
              <w:t>TPP. MC arriving on his room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v12mor4</w:t>
            </w:r>
          </w:p>
        </w:tc>
        <w:tc>
          <w:tcPr>
            <w:tcW w:type="dxa" w:w="2880"/>
          </w:tcPr>
          <w:p>
            <w:r>
              <w:t>TPP. MC going to his bed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v12mor5</w:t>
            </w:r>
          </w:p>
        </w:tc>
        <w:tc>
          <w:tcPr>
            <w:tcW w:type="dxa" w:w="2880"/>
          </w:tcPr>
          <w:p>
            <w:r>
              <w:t>TPP. MC Laying on his bed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v12mor6</w:t>
            </w:r>
          </w:p>
        </w:tc>
        <w:tc>
          <w:tcPr>
            <w:tcW w:type="dxa" w:w="2880"/>
          </w:tcPr>
          <w:p>
            <w:r>
              <w:t>TPP. MC laying in bed, hands behind his back,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v12mor7</w:t>
            </w:r>
          </w:p>
        </w:tc>
        <w:tc>
          <w:tcPr>
            <w:tcW w:type="dxa" w:w="2880"/>
          </w:tcPr>
          <w:p>
            <w:r>
              <w:t>FPP. Samantha bursts into MC's room holding a bottle of alcohol, looking drunk,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v12mor8</w:t>
            </w:r>
          </w:p>
        </w:tc>
        <w:tc>
          <w:tcPr>
            <w:tcW w:type="dxa" w:w="2880"/>
          </w:tcPr>
          <w:p>
            <w:r>
              <w:t>FPP. Samantha comes in mc's direction, smiling and drunk,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v12mor9</w:t>
            </w:r>
          </w:p>
        </w:tc>
        <w:tc>
          <w:tcPr>
            <w:tcW w:type="dxa" w:w="2880"/>
          </w:tcPr>
          <w:p>
            <w:r>
              <w:t>FPP. Samantha plops on mc's bed still looking drunk, mouth closed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v12mor9a</w:t>
            </w:r>
          </w:p>
        </w:tc>
        <w:tc>
          <w:tcPr>
            <w:tcW w:type="dxa" w:w="2880"/>
          </w:tcPr>
          <w:p>
            <w:r>
              <w:t>FPP. Same as 9 smiling, mouth opened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v12mor9b</w:t>
            </w:r>
          </w:p>
        </w:tc>
        <w:tc>
          <w:tcPr>
            <w:tcW w:type="dxa" w:w="2880"/>
          </w:tcPr>
          <w:p>
            <w:r>
              <w:t>FPP. Same as 9, sam looking confused,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v12mor9c</w:t>
            </w:r>
          </w:p>
        </w:tc>
        <w:tc>
          <w:tcPr>
            <w:tcW w:type="dxa" w:w="2880"/>
          </w:tcPr>
          <w:p>
            <w:r>
              <w:t>FPP. Same as 9, sam looking mad, mouth opened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v12mor9d</w:t>
            </w:r>
          </w:p>
        </w:tc>
        <w:tc>
          <w:tcPr>
            <w:tcW w:type="dxa" w:w="2880"/>
          </w:tcPr>
          <w:p>
            <w:r>
              <w:t>FPP. Same as 9, sam looking sad, mouth opened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v12mor10</w:t>
            </w:r>
          </w:p>
        </w:tc>
        <w:tc>
          <w:tcPr>
            <w:tcW w:type="dxa" w:w="2880"/>
          </w:tcPr>
          <w:p>
            <w:r>
              <w:t>TPP. Samantha climbs on top of mc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v12mor11</w:t>
            </w:r>
          </w:p>
        </w:tc>
        <w:tc>
          <w:tcPr>
            <w:tcW w:type="dxa" w:w="2880"/>
          </w:tcPr>
          <w:p>
            <w:r>
              <w:t>FPP. Samantha on top of mc, making a seductive face,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v12mor11a</w:t>
            </w:r>
          </w:p>
        </w:tc>
        <w:tc>
          <w:tcPr>
            <w:tcW w:type="dxa" w:w="2880"/>
          </w:tcPr>
          <w:p>
            <w:r>
              <w:t>FPP, Same as 11, mouth closed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v12mor11b</w:t>
            </w:r>
          </w:p>
        </w:tc>
        <w:tc>
          <w:tcPr>
            <w:tcW w:type="dxa" w:w="2880"/>
          </w:tcPr>
          <w:p>
            <w:r>
              <w:t>FPP. Sam still on top of mc, looking mad and drunk,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v12mor12</w:t>
            </w:r>
          </w:p>
        </w:tc>
        <w:tc>
          <w:tcPr>
            <w:tcW w:type="dxa" w:w="2880"/>
          </w:tcPr>
          <w:p>
            <w:r>
              <w:t>TPP. Sam rolls of mc drunk, laying on his bed next to him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v12mor13</w:t>
            </w:r>
          </w:p>
        </w:tc>
        <w:tc>
          <w:tcPr>
            <w:tcW w:type="dxa" w:w="2880"/>
          </w:tcPr>
          <w:p>
            <w:r>
              <w:t>FPP. sam looking drunk, next to mc on his bed, mouth opened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v12mor13a</w:t>
            </w:r>
          </w:p>
        </w:tc>
        <w:tc>
          <w:tcPr>
            <w:tcW w:type="dxa" w:w="2880"/>
          </w:tcPr>
          <w:p>
            <w:r>
              <w:t>FPP. Same as 13, mouth closed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v12mor13b</w:t>
            </w:r>
          </w:p>
        </w:tc>
        <w:tc>
          <w:tcPr>
            <w:tcW w:type="dxa" w:w="2880"/>
          </w:tcPr>
          <w:p>
            <w:r>
              <w:t>FPP. same as 13, sam smiling and still drunk, mouth opened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v12mor13c</w:t>
            </w:r>
          </w:p>
        </w:tc>
        <w:tc>
          <w:tcPr>
            <w:tcW w:type="dxa" w:w="2880"/>
          </w:tcPr>
          <w:p>
            <w:r>
              <w:t>FPP.same as 13, Sam thinking looking away from MC at the ceiling,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v12mor13d</w:t>
            </w:r>
          </w:p>
        </w:tc>
        <w:tc>
          <w:tcPr>
            <w:tcW w:type="dxa" w:w="2880"/>
          </w:tcPr>
          <w:p>
            <w:r>
              <w:t>FPP. same as 13, Sam looking really excited , mouth opened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v12mor13e</w:t>
            </w:r>
          </w:p>
        </w:tc>
        <w:tc>
          <w:tcPr>
            <w:tcW w:type="dxa" w:w="2880"/>
          </w:tcPr>
          <w:p>
            <w:r>
              <w:t>FPP. Same as 13, sam booing,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v12mor13f</w:t>
            </w:r>
          </w:p>
        </w:tc>
        <w:tc>
          <w:tcPr>
            <w:tcW w:type="dxa" w:w="2880"/>
          </w:tcPr>
          <w:p>
            <w:r>
              <w:t>FPP. same as 13, Sam trying to look serious, mouth opened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v12mor14</w:t>
            </w:r>
          </w:p>
        </w:tc>
        <w:tc>
          <w:tcPr>
            <w:tcW w:type="dxa" w:w="2880"/>
          </w:tcPr>
          <w:p>
            <w:r>
              <w:t>TPP. Sam climbs on top of mc and kisses him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v12mor15</w:t>
            </w:r>
          </w:p>
        </w:tc>
        <w:tc>
          <w:tcPr>
            <w:tcW w:type="dxa" w:w="2880"/>
          </w:tcPr>
          <w:p>
            <w:r>
              <w:t>FPP. Sam making a seductive face, still drunk, mouth opened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v12mor15a</w:t>
            </w:r>
          </w:p>
        </w:tc>
        <w:tc>
          <w:tcPr>
            <w:tcW w:type="dxa" w:w="2880"/>
          </w:tcPr>
          <w:p>
            <w:r>
              <w:t>FPP. Same as 15,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v12mor16</w:t>
            </w:r>
          </w:p>
        </w:tc>
        <w:tc>
          <w:tcPr>
            <w:tcW w:type="dxa" w:w="2880"/>
          </w:tcPr>
          <w:p>
            <w:r>
              <w:t>TPP. Samantha getting up from MC's bed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v12mor17</w:t>
            </w:r>
          </w:p>
        </w:tc>
        <w:tc>
          <w:tcPr>
            <w:tcW w:type="dxa" w:w="2880"/>
          </w:tcPr>
          <w:p>
            <w:r>
              <w:t>FPP. MC looking at sam heading to his roomate's bed, back to the camera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v12mor18</w:t>
            </w:r>
          </w:p>
        </w:tc>
        <w:tc>
          <w:tcPr>
            <w:tcW w:type="dxa" w:w="2880"/>
          </w:tcPr>
          <w:p>
            <w:r>
              <w:t>FPP. Sam laying in MC's roomate's bed, back turned to MC as if ignoring him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v12mor19</w:t>
            </w:r>
          </w:p>
        </w:tc>
        <w:tc>
          <w:tcPr>
            <w:tcW w:type="dxa" w:w="2880"/>
          </w:tcPr>
          <w:p>
            <w:r>
              <w:t>TPP. MC getting out of his bed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v12mor20</w:t>
            </w:r>
          </w:p>
        </w:tc>
        <w:tc>
          <w:tcPr>
            <w:tcW w:type="dxa" w:w="2880"/>
          </w:tcPr>
          <w:p>
            <w:r>
              <w:t>FPP. MC Checking on sam sleeping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v12mor21</w:t>
            </w:r>
          </w:p>
        </w:tc>
        <w:tc>
          <w:tcPr>
            <w:tcW w:type="dxa" w:w="2880"/>
          </w:tcPr>
          <w:p>
            <w:r>
              <w:t>TPP. MC tucks samantha into the bed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v12mor22</w:t>
            </w:r>
          </w:p>
        </w:tc>
        <w:tc>
          <w:tcPr>
            <w:tcW w:type="dxa" w:w="2880"/>
          </w:tcPr>
          <w:p>
            <w:r>
              <w:t>TPP. MC laying back down on his bed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v12mor23</w:t>
            </w:r>
          </w:p>
        </w:tc>
        <w:tc>
          <w:tcPr>
            <w:tcW w:type="dxa" w:w="2880"/>
          </w:tcPr>
          <w:p>
            <w:r>
              <w:t>TPP. MC holding his phone,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v12mor24</w:t>
            </w:r>
          </w:p>
        </w:tc>
        <w:tc>
          <w:tcPr>
            <w:tcW w:type="dxa" w:w="2880"/>
          </w:tcPr>
          <w:p>
            <w:r>
              <w:t>TPP. MC with the phone to his ear,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v12mor25</w:t>
            </w:r>
          </w:p>
        </w:tc>
        <w:tc>
          <w:tcPr>
            <w:tcW w:type="dxa" w:w="2880"/>
          </w:tcPr>
          <w:p>
            <w:r>
              <w:t>TPP. Cameron picks up laying in his bed, mouth opened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v12mor24a</w:t>
            </w:r>
          </w:p>
        </w:tc>
        <w:tc>
          <w:tcPr>
            <w:tcW w:type="dxa" w:w="2880"/>
          </w:tcPr>
          <w:p>
            <w:r>
              <w:t>TPP. Same as 24, mouth opened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v12mor25a</w:t>
            </w:r>
          </w:p>
        </w:tc>
        <w:tc>
          <w:tcPr>
            <w:tcW w:type="dxa" w:w="2880"/>
          </w:tcPr>
          <w:p>
            <w:r>
              <w:t>TPP. Same as 25, cameron looking mad,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v12mor24b</w:t>
            </w:r>
          </w:p>
        </w:tc>
        <w:tc>
          <w:tcPr>
            <w:tcW w:type="dxa" w:w="2880"/>
          </w:tcPr>
          <w:p>
            <w:r>
              <w:t>TPP. same as 24, MC looking worried, mouth opened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v12mor25b</w:t>
            </w:r>
          </w:p>
        </w:tc>
        <w:tc>
          <w:tcPr>
            <w:tcW w:type="dxa" w:w="2880"/>
          </w:tcPr>
          <w:p>
            <w:r>
              <w:t>TPP. same as 25, Cameron looking grateful, mouth opened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v12mor24c</w:t>
            </w:r>
          </w:p>
        </w:tc>
        <w:tc>
          <w:tcPr>
            <w:tcW w:type="dxa" w:w="2880"/>
          </w:tcPr>
          <w:p>
            <w:r>
              <w:t>TPP. same as 24, MC smiling, mouth opened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v12mor24e</w:t>
            </w:r>
          </w:p>
        </w:tc>
        <w:tc>
          <w:tcPr>
            <w:tcW w:type="dxa" w:w="2880"/>
          </w:tcPr>
          <w:p>
            <w:r>
              <w:t>TPP. MC puts his phone away, slight smile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v12mor27</w:t>
            </w:r>
          </w:p>
        </w:tc>
        <w:tc>
          <w:tcPr>
            <w:tcW w:type="dxa" w:w="2880"/>
          </w:tcPr>
          <w:p>
            <w:r>
              <w:t>TPP. MC shuts down the lights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v12mor28</w:t>
            </w:r>
          </w:p>
        </w:tc>
        <w:tc>
          <w:tcPr>
            <w:tcW w:type="dxa" w:w="2880"/>
          </w:tcPr>
          <w:p>
            <w:r>
              <w:t>TPP. Samantha drunk holding her phone, screaming, mouth opened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v12mor28a</w:t>
            </w:r>
          </w:p>
        </w:tc>
        <w:tc>
          <w:tcPr>
            <w:tcW w:type="dxa" w:w="2880"/>
          </w:tcPr>
          <w:p>
            <w:r>
              <w:t>TPP. Samantha slight smiling, mouth opened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v12mor28b</w:t>
            </w:r>
          </w:p>
        </w:tc>
        <w:tc>
          <w:tcPr>
            <w:tcW w:type="dxa" w:w="2880"/>
          </w:tcPr>
          <w:p>
            <w:r>
              <w:t>TPP. Samantha making a seducing face,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v12mor28c</w:t>
            </w:r>
          </w:p>
        </w:tc>
        <w:tc>
          <w:tcPr>
            <w:tcW w:type="dxa" w:w="2880"/>
          </w:tcPr>
          <w:p>
            <w:r>
              <w:t>TPP. Sam smiling, mouth opened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v12mor28d</w:t>
            </w:r>
          </w:p>
        </w:tc>
        <w:tc>
          <w:tcPr>
            <w:tcW w:type="dxa" w:w="2880"/>
          </w:tcPr>
          <w:p>
            <w:r>
              <w:t>TPP. Sam looking confused, mouth opened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v12mor28e</w:t>
            </w:r>
          </w:p>
        </w:tc>
        <w:tc>
          <w:tcPr>
            <w:tcW w:type="dxa" w:w="2880"/>
          </w:tcPr>
          <w:p>
            <w:r>
              <w:t>TPP. Sam looking disapointed, mouth opened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v12mor24d</w:t>
            </w:r>
          </w:p>
        </w:tc>
        <w:tc>
          <w:tcPr>
            <w:tcW w:type="dxa" w:w="2880"/>
          </w:tcPr>
          <w:p>
            <w:r>
              <w:t>TPP. MC looking at his phone, worried face, mouth closed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v12mor29</w:t>
            </w:r>
          </w:p>
        </w:tc>
        <w:tc>
          <w:tcPr>
            <w:tcW w:type="dxa" w:w="2880"/>
          </w:tcPr>
          <w:p>
            <w:r>
              <w:t>TPP. Same as 22, different position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
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Scenes to render:</w:t>
      </w:r>
    </w:p>
    <w:p>
      <w:pPr>
        <w:pStyle w:val="Heading2"/>
      </w:pPr>
      <w:r>
        <w:t>Additional Notes:</w:t>
      </w:r>
    </w:p>
    <w:p>
      <w:r>
        <w:t>SCENE 35a: Nora the big talk</w:t>
        <w:br/>
        <w:t>Locations: Hotel room, hotel corridor</w:t>
        <w:br/>
        <w:t>Characters: MC (Outfit: 2), NORA (Outfit: 1)</w:t>
        <w:br/>
        <w:t>Time: Night</w:t>
        <w:br/>
        <w:t>Phone Images: None</w:t>
      </w:r>
    </w:p>
    <w:p>
      <w:r>
        <w:t>Number of renders: 79</w:t>
      </w:r>
    </w:p>
    <w:p>
      <w:pPr>
        <w:pStyle w:val="Heading2"/>
      </w:pPr>
      <w:r>
        <w:t>Render Table: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Scene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No. Occurrences</w:t>
            </w:r>
          </w:p>
        </w:tc>
      </w:tr>
      <w:tr>
        <w:tc>
          <w:tcPr>
            <w:tcW w:type="dxa" w:w="2880"/>
          </w:tcPr>
          <w:p>
            <w:r>
              <w:t>v12nos1</w:t>
            </w:r>
          </w:p>
        </w:tc>
        <w:tc>
          <w:tcPr>
            <w:tcW w:type="dxa" w:w="2880"/>
          </w:tcPr>
          <w:p>
            <w:r>
              <w:t>FPP. MC and Nora sitting next to each other on bed, Nora looking at MC, she is crying, mouth closed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v12nos1a</w:t>
            </w:r>
          </w:p>
        </w:tc>
        <w:tc>
          <w:tcPr>
            <w:tcW w:type="dxa" w:w="2880"/>
          </w:tcPr>
          <w:p>
            <w:r>
              <w:t>FPP. Same as v12nos1, Nora crying, mouth open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v12nos1b</w:t>
            </w:r>
          </w:p>
        </w:tc>
        <w:tc>
          <w:tcPr>
            <w:tcW w:type="dxa" w:w="2880"/>
          </w:tcPr>
          <w:p>
            <w:r>
              <w:t>FPP. Same as v12nos1, Nora looking down, crying, mouth closed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v12nos1c</w:t>
            </w:r>
          </w:p>
        </w:tc>
        <w:tc>
          <w:tcPr>
            <w:tcW w:type="dxa" w:w="2880"/>
          </w:tcPr>
          <w:p>
            <w:r>
              <w:t>FPP. Same as v12nos1b, Nora crying, mouth open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v12nos2</w:t>
            </w:r>
          </w:p>
        </w:tc>
        <w:tc>
          <w:tcPr>
            <w:tcW w:type="dxa" w:w="2880"/>
          </w:tcPr>
          <w:p>
            <w:r>
              <w:t>FPP. MC looking down at his lap as he holds her hand in his lap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v12nos1d</w:t>
            </w:r>
          </w:p>
        </w:tc>
        <w:tc>
          <w:tcPr>
            <w:tcW w:type="dxa" w:w="2880"/>
          </w:tcPr>
          <w:p>
            <w:r>
              <w:t>FPP. Same as v12nos1, Nora slight smile, still tearing up, mouth open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v12nos1e</w:t>
            </w:r>
          </w:p>
        </w:tc>
        <w:tc>
          <w:tcPr>
            <w:tcW w:type="dxa" w:w="2880"/>
          </w:tcPr>
          <w:p>
            <w:r>
              <w:t>FPP. Same as v12nos1d, different pose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v12nos1f</w:t>
            </w:r>
          </w:p>
        </w:tc>
        <w:tc>
          <w:tcPr>
            <w:tcW w:type="dxa" w:w="2880"/>
          </w:tcPr>
          <w:p>
            <w:r>
              <w:t>FPP. Same as v12nos1e, Nora slight smile, still tearing up, mouth closed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v12nos1g</w:t>
            </w:r>
          </w:p>
        </w:tc>
        <w:tc>
          <w:tcPr>
            <w:tcW w:type="dxa" w:w="2880"/>
          </w:tcPr>
          <w:p>
            <w:r>
              <w:t>FPP. Same as v12nos1c, Nora slight smile, mouth open, no longer tearing up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v12nos1h</w:t>
            </w:r>
          </w:p>
        </w:tc>
        <w:tc>
          <w:tcPr>
            <w:tcW w:type="dxa" w:w="2880"/>
          </w:tcPr>
          <w:p>
            <w:r>
              <w:t>FPP. Same as v12nos1g, Nora slight smile, mouth closed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v12nos1i</w:t>
            </w:r>
          </w:p>
        </w:tc>
        <w:tc>
          <w:tcPr>
            <w:tcW w:type="dxa" w:w="2880"/>
          </w:tcPr>
          <w:p>
            <w:r>
              <w:t>FPP. Same as v12nos1h, Nora slightly sad, mouth closed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v12nos1j</w:t>
            </w:r>
          </w:p>
        </w:tc>
        <w:tc>
          <w:tcPr>
            <w:tcW w:type="dxa" w:w="2880"/>
          </w:tcPr>
          <w:p>
            <w:r>
              <w:t>FPP. Same as v12nos1h, Nora looking at MC, Nora slight smile, mouth closed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v12nos1k</w:t>
            </w:r>
          </w:p>
        </w:tc>
        <w:tc>
          <w:tcPr>
            <w:tcW w:type="dxa" w:w="2880"/>
          </w:tcPr>
          <w:p>
            <w:r>
              <w:t>FPP. Same as v12nos1j, Nora slight smile, one tear on her face, mouth open, MC wiping the tear off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v12nos1l</w:t>
            </w:r>
          </w:p>
        </w:tc>
        <w:tc>
          <w:tcPr>
            <w:tcW w:type="dxa" w:w="2880"/>
          </w:tcPr>
          <w:p>
            <w:r>
              <w:t>FPP. Same as v12nos1j, Nora slight smile, mouth open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v12nos3</w:t>
            </w:r>
          </w:p>
        </w:tc>
        <w:tc>
          <w:tcPr>
            <w:tcW w:type="dxa" w:w="2880"/>
          </w:tcPr>
          <w:p>
            <w:r>
              <w:t>TPP. Show Nora hugging MC, Nora mouth open, slight smile, MC mouth closed, slight smile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v12nos4</w:t>
            </w:r>
          </w:p>
        </w:tc>
        <w:tc>
          <w:tcPr>
            <w:tcW w:type="dxa" w:w="2880"/>
          </w:tcPr>
          <w:p>
            <w:r>
              <w:t>TPP. Same as v12nos3, different angle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v12nos5</w:t>
            </w:r>
          </w:p>
        </w:tc>
        <w:tc>
          <w:tcPr>
            <w:tcW w:type="dxa" w:w="2880"/>
          </w:tcPr>
          <w:p>
            <w:r>
              <w:t>TPP. Same as v12nos3, camera focusing on Nora's face, Nora slight smile, mouth open, eyes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v12nos6</w:t>
            </w:r>
          </w:p>
        </w:tc>
        <w:tc>
          <w:tcPr>
            <w:tcW w:type="dxa" w:w="2880"/>
          </w:tcPr>
          <w:p>
            <w:r>
              <w:t>TPP. Same as v12nos3, different angle, Nora mouth closed, slight smile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v12nos3a</w:t>
            </w:r>
          </w:p>
        </w:tc>
        <w:tc>
          <w:tcPr>
            <w:tcW w:type="dxa" w:w="2880"/>
          </w:tcPr>
          <w:p>
            <w:r>
              <w:t>TPP. Same as v12nos3, Nora slight smile, mouth closed, MC slight smile, mouth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v12nos1m</w:t>
            </w:r>
          </w:p>
        </w:tc>
        <w:tc>
          <w:tcPr>
            <w:tcW w:type="dxa" w:w="2880"/>
          </w:tcPr>
          <w:p>
            <w:r>
              <w:t>FPP. Same as v12nos1, Nora looking at MC, Nora's arms around MC's neck, Nora looking at MC, her face is close to his, Nora slight smile, mouth open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v12nos7</w:t>
            </w:r>
          </w:p>
        </w:tc>
        <w:tc>
          <w:tcPr>
            <w:tcW w:type="dxa" w:w="2880"/>
          </w:tcPr>
          <w:p>
            <w:r>
              <w:t>TPP. Show MC and Nora standing up, hugging each other, both smiling, mouths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v12nos8</w:t>
            </w:r>
          </w:p>
        </w:tc>
        <w:tc>
          <w:tcPr>
            <w:tcW w:type="dxa" w:w="2880"/>
          </w:tcPr>
          <w:p>
            <w:r>
              <w:t>FPP. MC and Nora standing, looking at each other, Nora slight smile,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v12nos8a</w:t>
            </w:r>
          </w:p>
        </w:tc>
        <w:tc>
          <w:tcPr>
            <w:tcW w:type="dxa" w:w="2880"/>
          </w:tcPr>
          <w:p>
            <w:r>
              <w:t>FPP. Same as v12nos8, Nora slight smile,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v12nos9</w:t>
            </w:r>
          </w:p>
        </w:tc>
        <w:tc>
          <w:tcPr>
            <w:tcW w:type="dxa" w:w="2880"/>
          </w:tcPr>
          <w:p>
            <w:r>
              <w:t>TPP. Show MC walking out of Nora's room, MC slightly worried,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v12nos10</w:t>
            </w:r>
          </w:p>
        </w:tc>
        <w:tc>
          <w:tcPr>
            <w:tcW w:type="dxa" w:w="2880"/>
          </w:tcPr>
          <w:p>
            <w:r>
              <w:t>TPP. Show MC walking in hotel hallway, MC slightly worried,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v12nos11</w:t>
            </w:r>
          </w:p>
        </w:tc>
        <w:tc>
          <w:tcPr>
            <w:tcW w:type="dxa" w:w="2880"/>
          </w:tcPr>
          <w:p>
            <w:r>
              <w:t>TPP. Show MC walking into his room, his room is dark, mouth closed, slightly worried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v12nos12</w:t>
            </w:r>
          </w:p>
        </w:tc>
        <w:tc>
          <w:tcPr>
            <w:tcW w:type="dxa" w:w="2880"/>
          </w:tcPr>
          <w:p>
            <w:r>
              <w:t>TPP. Show MC removing his shirt, slightly worried,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v12nos13</w:t>
            </w:r>
          </w:p>
        </w:tc>
        <w:tc>
          <w:tcPr>
            <w:tcW w:type="dxa" w:w="2880"/>
          </w:tcPr>
          <w:p>
            <w:r>
              <w:t>TPP. Show MC lying down in his bed in his boxers, slightly worried, looking up at the ceiling,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v12nos14</w:t>
            </w:r>
          </w:p>
        </w:tc>
        <w:tc>
          <w:tcPr>
            <w:tcW w:type="dxa" w:w="2880"/>
          </w:tcPr>
          <w:p>
            <w:r>
              <w:t>TPP. Show MC sleeping on his bed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v12nos15</w:t>
            </w:r>
          </w:p>
        </w:tc>
        <w:tc>
          <w:tcPr>
            <w:tcW w:type="dxa" w:w="2880"/>
          </w:tcPr>
          <w:p>
            <w:r>
              <w:t>TPP. Nora and MC on her bed, kissing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v12nos15a</w:t>
            </w:r>
          </w:p>
        </w:tc>
        <w:tc>
          <w:tcPr>
            <w:tcW w:type="dxa" w:w="2880"/>
          </w:tcPr>
          <w:p>
            <w:r>
              <w:t>TPP. Same as v12nos15, MC and Nora making out even more intensely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v12nos16</w:t>
            </w:r>
          </w:p>
        </w:tc>
        <w:tc>
          <w:tcPr>
            <w:tcW w:type="dxa" w:w="2880"/>
          </w:tcPr>
          <w:p>
            <w:r>
              <w:t>TPP. Show Nora pushing MC onto his back, both slightly smiling, mouths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v12nos17</w:t>
            </w:r>
          </w:p>
        </w:tc>
        <w:tc>
          <w:tcPr>
            <w:tcW w:type="dxa" w:w="2880"/>
          </w:tcPr>
          <w:p>
            <w:r>
              <w:t>TPP. Show Nora climbing on top of MC as they continue to makeout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v12nos18</w:t>
            </w:r>
          </w:p>
        </w:tc>
        <w:tc>
          <w:tcPr>
            <w:tcW w:type="dxa" w:w="2880"/>
          </w:tcPr>
          <w:p>
            <w:r>
              <w:t>FPP. Nora on top of MC, looking at each other, Nora slight smile,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v12nos18a</w:t>
            </w:r>
          </w:p>
        </w:tc>
        <w:tc>
          <w:tcPr>
            <w:tcW w:type="dxa" w:w="2880"/>
          </w:tcPr>
          <w:p>
            <w:r>
              <w:t>FPP. Same as v12nos18, Nora slight smile, mouth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v12nos19</w:t>
            </w:r>
          </w:p>
        </w:tc>
        <w:tc>
          <w:tcPr>
            <w:tcW w:type="dxa" w:w="2880"/>
          </w:tcPr>
          <w:p>
            <w:r>
              <w:t>TPP. Show MC and Nora taking off their shirts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v12nos20</w:t>
            </w:r>
          </w:p>
        </w:tc>
        <w:tc>
          <w:tcPr>
            <w:tcW w:type="dxa" w:w="2880"/>
          </w:tcPr>
          <w:p>
            <w:r>
              <w:t>TPP. Show Nora moving to lay down on her stomach on the bed, MC moving to sit on top of her to massage her back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v12nos21</w:t>
            </w:r>
          </w:p>
        </w:tc>
        <w:tc>
          <w:tcPr>
            <w:tcW w:type="dxa" w:w="2880"/>
          </w:tcPr>
          <w:p>
            <w:r>
              <w:t>TPP. Show Nora laying down on her stomach, MC on top of her, massaging her back, Nora mouth open, MC mouth closed, both slightly smiling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v12nos21a</w:t>
            </w:r>
          </w:p>
        </w:tc>
        <w:tc>
          <w:tcPr>
            <w:tcW w:type="dxa" w:w="2880"/>
          </w:tcPr>
          <w:p>
            <w:r>
              <w:t>TPP. Same as v12nos21, MC massaging Nora in a different place, Nora mouth closed, MC mouth open, both slightly smiling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v12nos22</w:t>
            </w:r>
          </w:p>
        </w:tc>
        <w:tc>
          <w:tcPr>
            <w:tcW w:type="dxa" w:w="2880"/>
          </w:tcPr>
          <w:p>
            <w:r>
              <w:t>TPP. Show MC removing Nora's pants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v12nos23</w:t>
            </w:r>
          </w:p>
        </w:tc>
        <w:tc>
          <w:tcPr>
            <w:tcW w:type="dxa" w:w="2880"/>
          </w:tcPr>
          <w:p>
            <w:r>
              <w:t>TPP. Show MC removing Nora's panties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v12nos24</w:t>
            </w:r>
          </w:p>
        </w:tc>
        <w:tc>
          <w:tcPr>
            <w:tcW w:type="dxa" w:w="2880"/>
          </w:tcPr>
          <w:p>
            <w:r>
              <w:t>TPP. Show MC massaging Nora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v12nos24a</w:t>
            </w:r>
          </w:p>
        </w:tc>
        <w:tc>
          <w:tcPr>
            <w:tcW w:type="dxa" w:w="2880"/>
          </w:tcPr>
          <w:p>
            <w:r>
              <w:t>TPP. Same as v12nos24, Show MC massaging Nora but make his hands move so it looks like he is actually massaging her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v12nos25</w:t>
            </w:r>
          </w:p>
        </w:tc>
        <w:tc>
          <w:tcPr>
            <w:tcW w:type="dxa" w:w="2880"/>
          </w:tcPr>
          <w:p>
            <w:r>
              <w:t>TPP. Show MC removing his pants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v12nos26</w:t>
            </w:r>
          </w:p>
        </w:tc>
        <w:tc>
          <w:tcPr>
            <w:tcW w:type="dxa" w:w="2880"/>
          </w:tcPr>
          <w:p>
            <w:r>
              <w:t>TPP. Show MC removing his boxers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v12nos27</w:t>
            </w:r>
          </w:p>
        </w:tc>
        <w:tc>
          <w:tcPr>
            <w:tcW w:type="dxa" w:w="2880"/>
          </w:tcPr>
          <w:p>
            <w:r>
              <w:t>TPP. Show MC laying down behind Nora, her back towards him, getting ready to fuck her in the spooning position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v12norsb</w:t>
            </w:r>
          </w:p>
        </w:tc>
        <w:tc>
          <w:tcPr>
            <w:tcW w:type="dxa" w:w="2880"/>
          </w:tcPr>
          <w:p>
            <w:r>
              <w:t>Ignore as animation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v12norsbf</w:t>
            </w:r>
          </w:p>
        </w:tc>
        <w:tc>
          <w:tcPr>
            <w:tcW w:type="dxa" w:w="2880"/>
          </w:tcPr>
          <w:p>
            <w:r>
              <w:t>Ignore as animation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v12norsb2</w:t>
            </w:r>
          </w:p>
        </w:tc>
        <w:tc>
          <w:tcPr>
            <w:tcW w:type="dxa" w:w="2880"/>
          </w:tcPr>
          <w:p>
            <w:r>
              <w:t>Ignore as animation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v12norsb2f</w:t>
            </w:r>
          </w:p>
        </w:tc>
        <w:tc>
          <w:tcPr>
            <w:tcW w:type="dxa" w:w="2880"/>
          </w:tcPr>
          <w:p>
            <w:r>
              <w:t>Ignore as animation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v12nos28</w:t>
            </w:r>
          </w:p>
        </w:tc>
        <w:tc>
          <w:tcPr>
            <w:tcW w:type="dxa" w:w="2880"/>
          </w:tcPr>
          <w:p>
            <w:r>
              <w:t>TPP. Show MC moving to sit on the edge of the bed, Nora moving to sit on his lap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v12nos29</w:t>
            </w:r>
          </w:p>
        </w:tc>
        <w:tc>
          <w:tcPr>
            <w:tcW w:type="dxa" w:w="2880"/>
          </w:tcPr>
          <w:p>
            <w:r>
              <w:t>TPP. Show MC sitting off the edge, holding both of Nora's wrists, Nora sitting on his lap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v12norst</w:t>
            </w:r>
          </w:p>
        </w:tc>
        <w:tc>
          <w:tcPr>
            <w:tcW w:type="dxa" w:w="2880"/>
          </w:tcPr>
          <w:p>
            <w:r>
              <w:t>Ignore as animation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v12norstf</w:t>
            </w:r>
          </w:p>
        </w:tc>
        <w:tc>
          <w:tcPr>
            <w:tcW w:type="dxa" w:w="2880"/>
          </w:tcPr>
          <w:p>
            <w:r>
              <w:t>Ignore as animation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v12norst2</w:t>
            </w:r>
          </w:p>
        </w:tc>
        <w:tc>
          <w:tcPr>
            <w:tcW w:type="dxa" w:w="2880"/>
          </w:tcPr>
          <w:p>
            <w:r>
              <w:t>Ignore as animation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v12norst2f</w:t>
            </w:r>
          </w:p>
        </w:tc>
        <w:tc>
          <w:tcPr>
            <w:tcW w:type="dxa" w:w="2880"/>
          </w:tcPr>
          <w:p>
            <w:r>
              <w:t>Ignore as animation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v12nos30</w:t>
            </w:r>
          </w:p>
        </w:tc>
        <w:tc>
          <w:tcPr>
            <w:tcW w:type="dxa" w:w="2880"/>
          </w:tcPr>
          <w:p>
            <w:r>
              <w:t>TPP. Show MC still holding Nora's wrist, moving her towards the wall in between the beds, her back turned to him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v12nos31</w:t>
            </w:r>
          </w:p>
        </w:tc>
        <w:tc>
          <w:tcPr>
            <w:tcW w:type="dxa" w:w="2880"/>
          </w:tcPr>
          <w:p>
            <w:r>
              <w:t>TPP. Show MC ready to fuck her in v12norcw (Check animation)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v12norcw</w:t>
            </w:r>
          </w:p>
        </w:tc>
        <w:tc>
          <w:tcPr>
            <w:tcW w:type="dxa" w:w="2880"/>
          </w:tcPr>
          <w:p>
            <w:r>
              <w:t>Ignore as animation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v12norcwf</w:t>
            </w:r>
          </w:p>
        </w:tc>
        <w:tc>
          <w:tcPr>
            <w:tcW w:type="dxa" w:w="2880"/>
          </w:tcPr>
          <w:p>
            <w:r>
              <w:t>Ignore as animation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v12norcw2</w:t>
            </w:r>
          </w:p>
        </w:tc>
        <w:tc>
          <w:tcPr>
            <w:tcW w:type="dxa" w:w="2880"/>
          </w:tcPr>
          <w:p>
            <w:r>
              <w:t>Ignore as animation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v12norcw2f</w:t>
            </w:r>
          </w:p>
        </w:tc>
        <w:tc>
          <w:tcPr>
            <w:tcW w:type="dxa" w:w="2880"/>
          </w:tcPr>
          <w:p>
            <w:r>
              <w:t>Ignore as animation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v12nos32</w:t>
            </w:r>
          </w:p>
        </w:tc>
        <w:tc>
          <w:tcPr>
            <w:tcW w:type="dxa" w:w="2880"/>
          </w:tcPr>
          <w:p>
            <w:r>
              <w:t>TPP. Show MC and Nora switching places, MC's back towards the wall, MC and Nora kissing, Nora giving MC a handjob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v12norkhj</w:t>
            </w:r>
          </w:p>
        </w:tc>
        <w:tc>
          <w:tcPr>
            <w:tcW w:type="dxa" w:w="2880"/>
          </w:tcPr>
          <w:p>
            <w:r>
              <w:t>Ignore as animation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v12norkhjf</w:t>
            </w:r>
          </w:p>
        </w:tc>
        <w:tc>
          <w:tcPr>
            <w:tcW w:type="dxa" w:w="2880"/>
          </w:tcPr>
          <w:p>
            <w:r>
              <w:t>Ignore as animation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v12norkhj2</w:t>
            </w:r>
          </w:p>
        </w:tc>
        <w:tc>
          <w:tcPr>
            <w:tcW w:type="dxa" w:w="2880"/>
          </w:tcPr>
          <w:p>
            <w:r>
              <w:t>Ignore as animation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v12norkhj2f</w:t>
            </w:r>
          </w:p>
        </w:tc>
        <w:tc>
          <w:tcPr>
            <w:tcW w:type="dxa" w:w="2880"/>
          </w:tcPr>
          <w:p>
            <w:r>
              <w:t>Ignore as animation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v12nos33</w:t>
            </w:r>
          </w:p>
        </w:tc>
        <w:tc>
          <w:tcPr>
            <w:tcW w:type="dxa" w:w="2880"/>
          </w:tcPr>
          <w:p>
            <w:r>
              <w:t>TPP. Show Nora putting one of her hands over MC's shoulder, other hand still on his dick, MC cum shot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v12nos34</w:t>
            </w:r>
          </w:p>
        </w:tc>
        <w:tc>
          <w:tcPr>
            <w:tcW w:type="dxa" w:w="2880"/>
          </w:tcPr>
          <w:p>
            <w:r>
              <w:t>TPP. Show Nora putting both ehr hands on MC's shoulders, kissing him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v12nos35</w:t>
            </w:r>
          </w:p>
        </w:tc>
        <w:tc>
          <w:tcPr>
            <w:tcW w:type="dxa" w:w="2880"/>
          </w:tcPr>
          <w:p>
            <w:r>
              <w:t>FPP. Same positioning as v12nos35, MC and Nora looking at each other, Nora smiling, mouth closed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v12nos35a</w:t>
            </w:r>
          </w:p>
        </w:tc>
        <w:tc>
          <w:tcPr>
            <w:tcW w:type="dxa" w:w="2880"/>
          </w:tcPr>
          <w:p>
            <w:r>
              <w:t>FPP. Same as v12nos36, Nora smiling, mouth open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v12nos36</w:t>
            </w:r>
          </w:p>
        </w:tc>
        <w:tc>
          <w:tcPr>
            <w:tcW w:type="dxa" w:w="2880"/>
          </w:tcPr>
          <w:p>
            <w:r>
              <w:t>TPP. Show MC getting dressed, Nora walking towards bathroom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v12nos37</w:t>
            </w:r>
          </w:p>
        </w:tc>
        <w:tc>
          <w:tcPr>
            <w:tcW w:type="dxa" w:w="2880"/>
          </w:tcPr>
          <w:p>
            <w:r>
              <w:t>FPP. MC looking an Nora, Nora in front of bathroom door, looking at MC, Nora smiling, mouth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v12nos37a</w:t>
            </w:r>
          </w:p>
        </w:tc>
        <w:tc>
          <w:tcPr>
            <w:tcW w:type="dxa" w:w="2880"/>
          </w:tcPr>
          <w:p>
            <w:r>
              <w:t>FPP. Same as v12nos38, Nora smiling,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v12nos9a</w:t>
            </w:r>
          </w:p>
        </w:tc>
        <w:tc>
          <w:tcPr>
            <w:tcW w:type="dxa" w:w="2880"/>
          </w:tcPr>
          <w:p>
            <w:r>
              <w:t>TPP. Same as v12nos9, MC smiling,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v12nos10a</w:t>
            </w:r>
          </w:p>
        </w:tc>
        <w:tc>
          <w:tcPr>
            <w:tcW w:type="dxa" w:w="2880"/>
          </w:tcPr>
          <w:p>
            <w:r>
              <w:t>TPP. Same as v12nos10, MC smiling,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v12nos11a</w:t>
            </w:r>
          </w:p>
        </w:tc>
        <w:tc>
          <w:tcPr>
            <w:tcW w:type="dxa" w:w="2880"/>
          </w:tcPr>
          <w:p>
            <w:r>
              <w:t>TPP. Same as v12nos11, MC smiling,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v12nos12a</w:t>
            </w:r>
          </w:p>
        </w:tc>
        <w:tc>
          <w:tcPr>
            <w:tcW w:type="dxa" w:w="2880"/>
          </w:tcPr>
          <w:p>
            <w:r>
              <w:t>TPP. Same as v12nos12, MC smiling,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v12nos13a</w:t>
            </w:r>
          </w:p>
        </w:tc>
        <w:tc>
          <w:tcPr>
            <w:tcW w:type="dxa" w:w="2880"/>
          </w:tcPr>
          <w:p>
            <w:r>
              <w:t>TPP. Same as v12nos13, MC smiling,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
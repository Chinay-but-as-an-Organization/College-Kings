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Scenes to render:</w:t>
      </w:r>
    </w:p>
    <w:p>
      <w:pPr>
        <w:pStyle w:val="Heading2"/>
      </w:pPr>
      <w:r>
        <w:t>Additional Notes:</w:t>
      </w:r>
    </w:p>
    <w:p>
      <w:r>
        <w:t>SCENE 32:</w:t>
        <w:br/>
        <w:t>Locations: Sidewalk, Photoshoot with 2 sets and flower bouquet stand</w:t>
        <w:br/>
        <w:t>Characters: MC (Outfit: 3), AUBREY (Outfit: 2), NAOMI (Outfit: 1), PHOTOGRAPHER (Outfit: 1)</w:t>
        <w:br/>
        <w:t>Time: Morning</w:t>
      </w:r>
    </w:p>
    <w:p>
      <w:r>
        <w:t>Number of renders: 88</w:t>
      </w:r>
    </w:p>
    <w:p>
      <w:pPr>
        <w:pStyle w:val="Heading2"/>
      </w:pPr>
      <w:r>
        <w:t>Render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No. Occurrences</w:t>
            </w:r>
          </w:p>
        </w:tc>
      </w:tr>
      <w:tr>
        <w:tc>
          <w:tcPr>
            <w:tcW w:type="dxa" w:w="2880"/>
          </w:tcPr>
          <w:p>
            <w:r>
              <w:t>v12s32_1</w:t>
            </w:r>
          </w:p>
        </w:tc>
        <w:tc>
          <w:tcPr>
            <w:tcW w:type="dxa" w:w="2880"/>
          </w:tcPr>
          <w:p>
            <w:r>
              <w:t>TPP  show mc and aubrey walking along the side walk, make sure Aubrey is on the side of the wall , not the street for easier backgrounds in FPP. Mc looking at aubrey, mc mouth open, curious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</w:t>
            </w:r>
          </w:p>
        </w:tc>
        <w:tc>
          <w:tcPr>
            <w:tcW w:type="dxa" w:w="2880"/>
          </w:tcPr>
          <w:p>
            <w:r>
              <w:t>FPP, close up AUbrey looking at mc, but walking forwards. Aubrey slightly nervous  not smiling, mouth open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v12s32_2a</w:t>
            </w:r>
          </w:p>
        </w:tc>
        <w:tc>
          <w:tcPr>
            <w:tcW w:type="dxa" w:w="2880"/>
          </w:tcPr>
          <w:p>
            <w:r>
              <w:t>same as 2, mouth closed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v12s32_2b</w:t>
            </w:r>
          </w:p>
        </w:tc>
        <w:tc>
          <w:tcPr>
            <w:tcW w:type="dxa" w:w="2880"/>
          </w:tcPr>
          <w:p>
            <w:r>
              <w:t>same as 2, aubrey slight smile,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v12s32_2c</w:t>
            </w:r>
          </w:p>
        </w:tc>
        <w:tc>
          <w:tcPr>
            <w:tcW w:type="dxa" w:w="2880"/>
          </w:tcPr>
          <w:p>
            <w:r>
              <w:t>same as 2b,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v12s32_3</w:t>
            </w:r>
          </w:p>
        </w:tc>
        <w:tc>
          <w:tcPr>
            <w:tcW w:type="dxa" w:w="2880"/>
          </w:tcPr>
          <w:p>
            <w:r>
              <w:t>tpp Aubrey and mc enter the photoshoot place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v12s32_4</w:t>
            </w:r>
          </w:p>
        </w:tc>
        <w:tc>
          <w:tcPr>
            <w:tcW w:type="dxa" w:w="2880"/>
          </w:tcPr>
          <w:p>
            <w:r>
              <w:t>FPP shows photographer taking pictures of Naomi (Aubrey's sister)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v12s32_5</w:t>
            </w:r>
          </w:p>
        </w:tc>
        <w:tc>
          <w:tcPr>
            <w:tcW w:type="dxa" w:w="2880"/>
          </w:tcPr>
          <w:p>
            <w:r>
              <w:t>FPP close up aubrey looking at naomi, shouting,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v12s32_4a</w:t>
            </w:r>
          </w:p>
        </w:tc>
        <w:tc>
          <w:tcPr>
            <w:tcW w:type="dxa" w:w="2880"/>
          </w:tcPr>
          <w:p>
            <w:r>
              <w:t>same as 4, naomi looks to aubrey with a smile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v12s32_6</w:t>
            </w:r>
          </w:p>
        </w:tc>
        <w:tc>
          <w:tcPr>
            <w:tcW w:type="dxa" w:w="2880"/>
          </w:tcPr>
          <w:p>
            <w:r>
              <w:t>FPP show naomi walking towards AUbrey and mc, big smile, mouth open, looking at Aubrey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v12s32_7</w:t>
            </w:r>
          </w:p>
        </w:tc>
        <w:tc>
          <w:tcPr>
            <w:tcW w:type="dxa" w:w="2880"/>
          </w:tcPr>
          <w:p>
            <w:r>
              <w:t>FPP show naomi close up standing, looking at mc (camera), mouth open, cheeky smile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v12s32_5b</w:t>
            </w:r>
          </w:p>
        </w:tc>
        <w:tc>
          <w:tcPr>
            <w:tcW w:type="dxa" w:w="2880"/>
          </w:tcPr>
          <w:p>
            <w:r>
              <w:t>same as 5, aubrey a little annoyed,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v12s32_7a</w:t>
            </w:r>
          </w:p>
        </w:tc>
        <w:tc>
          <w:tcPr>
            <w:tcW w:type="dxa" w:w="2880"/>
          </w:tcPr>
          <w:p>
            <w:r>
              <w:t>same as 7,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v12s32_7b</w:t>
            </w:r>
          </w:p>
        </w:tc>
        <w:tc>
          <w:tcPr>
            <w:tcW w:type="dxa" w:w="2880"/>
          </w:tcPr>
          <w:p>
            <w:r>
              <w:t>same as 7, naomi looking at aubrey, confident expression,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v12s32_7c</w:t>
            </w:r>
          </w:p>
        </w:tc>
        <w:tc>
          <w:tcPr>
            <w:tcW w:type="dxa" w:w="2880"/>
          </w:tcPr>
          <w:p>
            <w:r>
              <w:t>same as 7b,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v12s32_5c</w:t>
            </w:r>
          </w:p>
        </w:tc>
        <w:tc>
          <w:tcPr>
            <w:tcW w:type="dxa" w:w="2880"/>
          </w:tcPr>
          <w:p>
            <w:r>
              <w:t>same as 5b,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v12s32_5d</w:t>
            </w:r>
          </w:p>
        </w:tc>
        <w:tc>
          <w:tcPr>
            <w:tcW w:type="dxa" w:w="2880"/>
          </w:tcPr>
          <w:p>
            <w:r>
              <w:t>same as 5b, aubrey embarassed smile, mouth open, looking at mc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v12s32_5e</w:t>
            </w:r>
          </w:p>
        </w:tc>
        <w:tc>
          <w:tcPr>
            <w:tcW w:type="dxa" w:w="2880"/>
          </w:tcPr>
          <w:p>
            <w:r>
              <w:t>same as 5d,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v12s32_8</w:t>
            </w:r>
          </w:p>
        </w:tc>
        <w:tc>
          <w:tcPr>
            <w:tcW w:type="dxa" w:w="2880"/>
          </w:tcPr>
          <w:p>
            <w:r>
              <w:t>FPP close up of photographer, neutral expression, mouth open, looking at mc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v12s32_5f</w:t>
            </w:r>
          </w:p>
        </w:tc>
        <w:tc>
          <w:tcPr>
            <w:tcW w:type="dxa" w:w="2880"/>
          </w:tcPr>
          <w:p>
            <w:r>
              <w:t>same as 5d, aubrey looking at photographer (off-screen), excited smile,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v12s32_7d</w:t>
            </w:r>
          </w:p>
        </w:tc>
        <w:tc>
          <w:tcPr>
            <w:tcW w:type="dxa" w:w="2880"/>
          </w:tcPr>
          <w:p>
            <w:r>
              <w:t>same as 7b, naomi looking at photographer (off-screen) confident smile,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v12s32_8a</w:t>
            </w:r>
          </w:p>
        </w:tc>
        <w:tc>
          <w:tcPr>
            <w:tcW w:type="dxa" w:w="2880"/>
          </w:tcPr>
          <w:p>
            <w:r>
              <w:t>same as 8,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v12s32_10</w:t>
            </w:r>
          </w:p>
        </w:tc>
        <w:tc>
          <w:tcPr>
            <w:tcW w:type="dxa" w:w="2880"/>
          </w:tcPr>
          <w:p>
            <w:r>
              <w:t>TPP naomi dragging mc towards the white backdrop setup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v12s32_11</w:t>
            </w:r>
          </w:p>
        </w:tc>
        <w:tc>
          <w:tcPr>
            <w:tcW w:type="dxa" w:w="2880"/>
          </w:tcPr>
          <w:p>
            <w:r>
              <w:t>TPP show mc and aubrey in front of the white backdrop, mc confudsed, aubrey curious smile,mouth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v12s32_12</w:t>
            </w:r>
          </w:p>
        </w:tc>
        <w:tc>
          <w:tcPr>
            <w:tcW w:type="dxa" w:w="2880"/>
          </w:tcPr>
          <w:p>
            <w:r>
              <w:t>FPP close up naomi, looking at aubrey (off-screen), cheeky smile,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v12s32_13</w:t>
            </w:r>
          </w:p>
        </w:tc>
        <w:tc>
          <w:tcPr>
            <w:tcW w:type="dxa" w:w="2880"/>
          </w:tcPr>
          <w:p>
            <w:r>
              <w:t>FPP close up photographer, camera in hands not looking into his camera tho,  looking at aubrey, serious face, mouth open, explaining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v12s32_13a</w:t>
            </w:r>
          </w:p>
        </w:tc>
        <w:tc>
          <w:tcPr>
            <w:tcW w:type="dxa" w:w="2880"/>
          </w:tcPr>
          <w:p>
            <w:r>
              <w:t>same as 13,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v12s32_14</w:t>
            </w:r>
          </w:p>
        </w:tc>
        <w:tc>
          <w:tcPr>
            <w:tcW w:type="dxa" w:w="2880"/>
          </w:tcPr>
          <w:p>
            <w:r>
              <w:t>FPP close up Aubrey, (who's standing next to mc) looking at mc , slightly concerned for mc, whispering, mouth open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v12s32_14a</w:t>
            </w:r>
          </w:p>
        </w:tc>
        <w:tc>
          <w:tcPr>
            <w:tcW w:type="dxa" w:w="2880"/>
          </w:tcPr>
          <w:p>
            <w:r>
              <w:t># same as 14,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v12s32_13b</w:t>
            </w:r>
          </w:p>
        </w:tc>
        <w:tc>
          <w:tcPr>
            <w:tcW w:type="dxa" w:w="2880"/>
          </w:tcPr>
          <w:p>
            <w:r>
              <w:t>same as 13, photographer now looking into his camera, ready to take pictures, mouth open, neutral expression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v12s32_15</w:t>
            </w:r>
          </w:p>
        </w:tc>
        <w:tc>
          <w:tcPr>
            <w:tcW w:type="dxa" w:w="2880"/>
          </w:tcPr>
          <w:p>
            <w:r>
              <w:t>TPP show Aubrey and mc, Aubrey looking at the camera, mc confused looking at aubrey,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v12s32_15a</w:t>
            </w:r>
          </w:p>
        </w:tc>
        <w:tc>
          <w:tcPr>
            <w:tcW w:type="dxa" w:w="2880"/>
          </w:tcPr>
          <w:p>
            <w:r>
              <w:t>same 15,  MC crosses his arms and puts his back to Aubrey, aubrey a bit dissapointed, mouth upen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v12s32_15b</w:t>
            </w:r>
          </w:p>
        </w:tc>
        <w:tc>
          <w:tcPr>
            <w:tcW w:type="dxa" w:w="2880"/>
          </w:tcPr>
          <w:p>
            <w:r>
              <w:t>-Aubrey crosses her arms and poses with her back to MC-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v12s32_15c</w:t>
            </w:r>
          </w:p>
        </w:tc>
        <w:tc>
          <w:tcPr>
            <w:tcW w:type="dxa" w:w="2880"/>
          </w:tcPr>
          <w:p>
            <w:r>
              <w:t>same 15, Aubrey has her back to MC and he wraps his arms around her, squeezing her in tight, Aubrey smiles at him,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v12s32_15d</w:t>
            </w:r>
          </w:p>
        </w:tc>
        <w:tc>
          <w:tcPr>
            <w:tcW w:type="dxa" w:w="2880"/>
          </w:tcPr>
          <w:p>
            <w:r>
              <w:t>same 15c, aubrey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v12s32_15e</w:t>
            </w:r>
          </w:p>
        </w:tc>
        <w:tc>
          <w:tcPr>
            <w:tcW w:type="dxa" w:w="2880"/>
          </w:tcPr>
          <w:p>
            <w:r>
              <w:t>same 15d, aubrey mouth closed, mc mouth open smiling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v12s32_15f</w:t>
            </w:r>
          </w:p>
        </w:tc>
        <w:tc>
          <w:tcPr>
            <w:tcW w:type="dxa" w:w="2880"/>
          </w:tcPr>
          <w:p>
            <w:r>
              <w:t>same 15, aubrey and mc do a different photo-pose (choose one from a pose pack or do one yourself).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v12s32_15g</w:t>
            </w:r>
          </w:p>
        </w:tc>
        <w:tc>
          <w:tcPr>
            <w:tcW w:type="dxa" w:w="2880"/>
          </w:tcPr>
          <w:p>
            <w:r>
              <w:t>same 15f, aubrey and mc do another different photo-pose (choose one from a pose pack or do one yourself).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v12s32_14b</w:t>
            </w:r>
          </w:p>
        </w:tc>
        <w:tc>
          <w:tcPr>
            <w:tcW w:type="dxa" w:w="2880"/>
          </w:tcPr>
          <w:p>
            <w:r>
              <w:t>same 14, aubrey looking at photographer (off-screen), excited,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v12s32_14d</w:t>
            </w:r>
          </w:p>
        </w:tc>
        <w:tc>
          <w:tcPr>
            <w:tcW w:type="dxa" w:w="2880"/>
          </w:tcPr>
          <w:p>
            <w:r>
              <w:t>same 14, aubrey looking at mc super excited,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v12s32_14c</w:t>
            </w:r>
          </w:p>
        </w:tc>
        <w:tc>
          <w:tcPr>
            <w:tcW w:type="dxa" w:w="2880"/>
          </w:tcPr>
          <w:p>
            <w:r>
              <w:t>same 14b,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v12s32_16</w:t>
            </w:r>
          </w:p>
        </w:tc>
        <w:tc>
          <w:tcPr>
            <w:tcW w:type="dxa" w:w="2880"/>
          </w:tcPr>
          <w:p>
            <w:r>
              <w:t>TPP show mc and aubrey walking towards the next set, the car chloe and mc rode in in front of a backdrop, both smiling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v12s32_17</w:t>
            </w:r>
          </w:p>
        </w:tc>
        <w:tc>
          <w:tcPr>
            <w:tcW w:type="dxa" w:w="2880"/>
          </w:tcPr>
          <w:p>
            <w:r>
              <w:t>FPP close up of the set with no people on it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v12s32_18</w:t>
            </w:r>
          </w:p>
        </w:tc>
        <w:tc>
          <w:tcPr>
            <w:tcW w:type="dxa" w:w="2880"/>
          </w:tcPr>
          <w:p>
            <w:r>
              <w:t>FPP photographer looking at mc (who's not standing on the set, but before it), mouth open, holding camera but not looking into it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v12s32_19</w:t>
            </w:r>
          </w:p>
        </w:tc>
        <w:tc>
          <w:tcPr>
            <w:tcW w:type="dxa" w:w="2880"/>
          </w:tcPr>
          <w:p>
            <w:r>
              <w:t>FPP naomi walks onto the set, confident smile,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v12s32_18a</w:t>
            </w:r>
          </w:p>
        </w:tc>
        <w:tc>
          <w:tcPr>
            <w:tcW w:type="dxa" w:w="2880"/>
          </w:tcPr>
          <w:p>
            <w:r>
              <w:t>same 18 FPP photographer looking at naomi (off-screen, she's at the car now), mouth open, smiling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v12s32_20a</w:t>
            </w:r>
          </w:p>
        </w:tc>
        <w:tc>
          <w:tcPr>
            <w:tcW w:type="dxa" w:w="2880"/>
          </w:tcPr>
          <w:p>
            <w:r>
              <w:t>FPP close up Aubrey, who's standing next to you ,looking at naomi (off-screne), mouth close, slightly concerned expression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v12s32_20b</w:t>
            </w:r>
          </w:p>
        </w:tc>
        <w:tc>
          <w:tcPr>
            <w:tcW w:type="dxa" w:w="2880"/>
          </w:tcPr>
          <w:p>
            <w:r>
              <w:t>same as 20a, aubrey now looking at mc, mouth open, slightly concerned expression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v12s32_21</w:t>
            </w:r>
          </w:p>
        </w:tc>
        <w:tc>
          <w:tcPr>
            <w:tcW w:type="dxa" w:w="2880"/>
          </w:tcPr>
          <w:p>
            <w:r>
              <w:t>FPP closeup  naomi, in front of the car, starts taking off her top (has bra beneath)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v12s32_21a</w:t>
            </w:r>
          </w:p>
        </w:tc>
        <w:tc>
          <w:tcPr>
            <w:tcW w:type="dxa" w:w="2880"/>
          </w:tcPr>
          <w:p>
            <w:r>
              <w:t>same as 21 naomi, now just in bra, smiling at mc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v12s32_21b</w:t>
            </w:r>
          </w:p>
        </w:tc>
        <w:tc>
          <w:tcPr>
            <w:tcW w:type="dxa" w:w="2880"/>
          </w:tcPr>
          <w:p>
            <w:r>
              <w:t>same 21, naomi poses seductively in front of the car in just her bra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v12s32_18b</w:t>
            </w:r>
          </w:p>
        </w:tc>
        <w:tc>
          <w:tcPr>
            <w:tcW w:type="dxa" w:w="2880"/>
          </w:tcPr>
          <w:p>
            <w:r>
              <w:t>same 18a, close up photographer now taking pictures of  naomi (off screen), mouth open, excited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v12s32_21c</w:t>
            </w:r>
          </w:p>
        </w:tc>
        <w:tc>
          <w:tcPr>
            <w:tcW w:type="dxa" w:w="2880"/>
          </w:tcPr>
          <w:p>
            <w:r>
              <w:t>same 21, naomi poses seductively, in a different pose in front of the car in just her bra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v12s32_20</w:t>
            </w:r>
          </w:p>
        </w:tc>
        <w:tc>
          <w:tcPr>
            <w:tcW w:type="dxa" w:w="2880"/>
          </w:tcPr>
          <w:p>
            <w:r>
              <w:t>same 2a,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v12s32_20c</w:t>
            </w:r>
          </w:p>
        </w:tc>
        <w:tc>
          <w:tcPr>
            <w:tcW w:type="dxa" w:w="2880"/>
          </w:tcPr>
          <w:p>
            <w:r>
              <w:t>same 20b,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v12s32_21d</w:t>
            </w:r>
          </w:p>
        </w:tc>
        <w:tc>
          <w:tcPr>
            <w:tcW w:type="dxa" w:w="2880"/>
          </w:tcPr>
          <w:p>
            <w:r>
              <w:t>same 21c, naomi looking at Aubrey (off-screen), mouth open, excited, with one eyebrow raised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v12s32_20d</w:t>
            </w:r>
          </w:p>
        </w:tc>
        <w:tc>
          <w:tcPr>
            <w:tcW w:type="dxa" w:w="2880"/>
          </w:tcPr>
          <w:p>
            <w:r>
              <w:t>same as 20b, aubrey cute smile at mc, 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v12s32_20e</w:t>
            </w:r>
          </w:p>
        </w:tc>
        <w:tc>
          <w:tcPr>
            <w:tcW w:type="dxa" w:w="2880"/>
          </w:tcPr>
          <w:p>
            <w:r>
              <w:t>same as 20d,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v12s32_22</w:t>
            </w:r>
          </w:p>
        </w:tc>
        <w:tc>
          <w:tcPr>
            <w:tcW w:type="dxa" w:w="2880"/>
          </w:tcPr>
          <w:p>
            <w:r>
              <w:t>TPP  aubrey kisses mc on the cheek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v12s32_23</w:t>
            </w:r>
          </w:p>
        </w:tc>
        <w:tc>
          <w:tcPr>
            <w:tcW w:type="dxa" w:w="2880"/>
          </w:tcPr>
          <w:p>
            <w:r>
              <w:t>FPP closeup aubrey walking towards the car, starts taking her top off (bra underneath)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v12s32_24</w:t>
            </w:r>
          </w:p>
        </w:tc>
        <w:tc>
          <w:tcPr>
            <w:tcW w:type="dxa" w:w="2880"/>
          </w:tcPr>
          <w:p>
            <w:r>
              <w:t>FPP closeup Aubrey makes a pose towards the camera in front of the car in her bra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v12s32_25</w:t>
            </w:r>
          </w:p>
        </w:tc>
        <w:tc>
          <w:tcPr>
            <w:tcW w:type="dxa" w:w="2880"/>
          </w:tcPr>
          <w:p>
            <w:r>
              <w:t>FPP Closeup Naomi looking at Aubrey (Off-screen), cheeky smile,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v12s32_24a</w:t>
            </w:r>
          </w:p>
        </w:tc>
        <w:tc>
          <w:tcPr>
            <w:tcW w:type="dxa" w:w="2880"/>
          </w:tcPr>
          <w:p>
            <w:r>
              <w:t>same 24, aubrey looking at the camera (off-screen), mouth open , smiling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v12s32_26</w:t>
            </w:r>
          </w:p>
        </w:tc>
        <w:tc>
          <w:tcPr>
            <w:tcW w:type="dxa" w:w="2880"/>
          </w:tcPr>
          <w:p>
            <w:r>
              <w:t>FPP Aubrey walking towards you smiling, still in bra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v12s32_27</w:t>
            </w:r>
          </w:p>
        </w:tc>
        <w:tc>
          <w:tcPr>
            <w:tcW w:type="dxa" w:w="2880"/>
          </w:tcPr>
          <w:p>
            <w:r>
              <w:t>TPP show aubrey hugging mc, aubrey mouth open, cute smile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v12s32_27a</w:t>
            </w:r>
          </w:p>
        </w:tc>
        <w:tc>
          <w:tcPr>
            <w:tcW w:type="dxa" w:w="2880"/>
          </w:tcPr>
          <w:p>
            <w:r>
              <w:t>same 27, aubrey mouth closed, mc mouth open smiling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v12s32_28</w:t>
            </w:r>
          </w:p>
        </w:tc>
        <w:tc>
          <w:tcPr>
            <w:tcW w:type="dxa" w:w="2880"/>
          </w:tcPr>
          <w:p>
            <w:r>
              <w:t>FPP close up photographer looking at Aubrey (off-camera, standing near mc), mouth open ,thinking smile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v12s32_29</w:t>
            </w:r>
          </w:p>
        </w:tc>
        <w:tc>
          <w:tcPr>
            <w:tcW w:type="dxa" w:w="2880"/>
          </w:tcPr>
          <w:p>
            <w:r>
              <w:t>FPP close up Aubrey, mouth open, smile , looking at photographer (off-camera)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v12s32_30</w:t>
            </w:r>
          </w:p>
        </w:tc>
        <w:tc>
          <w:tcPr>
            <w:tcW w:type="dxa" w:w="2880"/>
          </w:tcPr>
          <w:p>
            <w:r>
              <w:t>FPP close up naomi, looking at photographer (off-camera), mouth open, cheeky smile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v12s32_29b</w:t>
            </w:r>
          </w:p>
        </w:tc>
        <w:tc>
          <w:tcPr>
            <w:tcW w:type="dxa" w:w="2880"/>
          </w:tcPr>
          <w:p>
            <w:r>
              <w:t>same 29, aubrey surprised, mouth open, looking at naomi (off-camera)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v12s32_29c</w:t>
            </w:r>
          </w:p>
        </w:tc>
        <w:tc>
          <w:tcPr>
            <w:tcW w:type="dxa" w:w="2880"/>
          </w:tcPr>
          <w:p>
            <w:r>
              <w:t>same 29b,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v12s32_29d</w:t>
            </w:r>
          </w:p>
        </w:tc>
        <w:tc>
          <w:tcPr>
            <w:tcW w:type="dxa" w:w="2880"/>
          </w:tcPr>
          <w:p>
            <w:r>
              <w:t>same 29b,  looking at mc (into the camera), cute smile ,mouth open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v12s32_29e</w:t>
            </w:r>
          </w:p>
        </w:tc>
        <w:tc>
          <w:tcPr>
            <w:tcW w:type="dxa" w:w="2880"/>
          </w:tcPr>
          <w:p>
            <w:r>
              <w:t>same 29d,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v12s32_31</w:t>
            </w:r>
          </w:p>
        </w:tc>
        <w:tc>
          <w:tcPr>
            <w:tcW w:type="dxa" w:w="2880"/>
          </w:tcPr>
          <w:p>
            <w:r>
              <w:t>FPP  Aubrey and Naomi walk off with each other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v12s32_28b</w:t>
            </w:r>
          </w:p>
        </w:tc>
        <w:tc>
          <w:tcPr>
            <w:tcW w:type="dxa" w:w="2880"/>
          </w:tcPr>
          <w:p>
            <w:r>
              <w:t>FPP same as 28, photographer looking at mc (at the camera), jealous smile, mouth open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v12s32_28c</w:t>
            </w:r>
          </w:p>
        </w:tc>
        <w:tc>
          <w:tcPr>
            <w:tcW w:type="dxa" w:w="2880"/>
          </w:tcPr>
          <w:p>
            <w:r>
              <w:t>same 28b, mouth closed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v12s32_28d</w:t>
            </w:r>
          </w:p>
        </w:tc>
        <w:tc>
          <w:tcPr>
            <w:tcW w:type="dxa" w:w="2880"/>
          </w:tcPr>
          <w:p>
            <w:r>
              <w:t>same 28b, photographer walks 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v12s32_32</w:t>
            </w:r>
          </w:p>
        </w:tc>
        <w:tc>
          <w:tcPr>
            <w:tcW w:type="dxa" w:w="2880"/>
          </w:tcPr>
          <w:p>
            <w:r>
              <w:t>TPP mc walks over to the flower stand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v12s32_33</w:t>
            </w:r>
          </w:p>
        </w:tc>
        <w:tc>
          <w:tcPr>
            <w:tcW w:type="dxa" w:w="2880"/>
          </w:tcPr>
          <w:p>
            <w:r>
              <w:t>FPP, close up Aubrey standing in fron mc, looking at mc, slight smile, mouth open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v12s32_33a</w:t>
            </w:r>
          </w:p>
        </w:tc>
        <w:tc>
          <w:tcPr>
            <w:tcW w:type="dxa" w:w="2880"/>
          </w:tcPr>
          <w:p>
            <w:r>
              <w:t>same 33, mouth closed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v12s32_33b</w:t>
            </w:r>
          </w:p>
        </w:tc>
        <w:tc>
          <w:tcPr>
            <w:tcW w:type="dxa" w:w="2880"/>
          </w:tcPr>
          <w:p>
            <w:r>
              <w:t># same 33, -Aubrey starts walking away-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v12s32_33d</w:t>
            </w:r>
          </w:p>
        </w:tc>
        <w:tc>
          <w:tcPr>
            <w:tcW w:type="dxa" w:w="2880"/>
          </w:tcPr>
          <w:p>
            <w:r>
              <w:t>aubrey turns around, looks at mc, curious, mouth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v12s32_34</w:t>
            </w:r>
          </w:p>
        </w:tc>
        <w:tc>
          <w:tcPr>
            <w:tcW w:type="dxa" w:w="2880"/>
          </w:tcPr>
          <w:p>
            <w:r>
              <w:t>TPP, Mc grabs some flowers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v12s32_35</w:t>
            </w:r>
          </w:p>
        </w:tc>
        <w:tc>
          <w:tcPr>
            <w:tcW w:type="dxa" w:w="2880"/>
          </w:tcPr>
          <w:p>
            <w:r>
              <w:t>FPP, mc extends Aubrey flowers (she doesn't take them yet) (show her face like a normal close up , looking at mc) (just show the flowers handed in first person), AUbrey surprised smiled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v12s32_35b</w:t>
            </w:r>
          </w:p>
        </w:tc>
        <w:tc>
          <w:tcPr>
            <w:tcW w:type="dxa" w:w="2880"/>
          </w:tcPr>
          <w:p>
            <w:r>
              <w:t>same as 35 looks at mc (into the camera), mouth open, surprised smile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v12s32_35c</w:t>
            </w:r>
          </w:p>
        </w:tc>
        <w:tc>
          <w:tcPr>
            <w:tcW w:type="dxa" w:w="2880"/>
          </w:tcPr>
          <w:p>
            <w:r>
              <w:t>same as 35b,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v12s32_35d</w:t>
            </w:r>
          </w:p>
        </w:tc>
        <w:tc>
          <w:tcPr>
            <w:tcW w:type="dxa" w:w="2880"/>
          </w:tcPr>
          <w:p>
            <w:r>
              <w:t>same as 35, aubrey takes the flowers , mouth open, genuine smle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v12s32_35e</w:t>
            </w:r>
          </w:p>
        </w:tc>
        <w:tc>
          <w:tcPr>
            <w:tcW w:type="dxa" w:w="2880"/>
          </w:tcPr>
          <w:p>
            <w:r>
              <w:t>same 35d 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
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Scenes to render:</w:t>
      </w:r>
    </w:p>
    <w:p>
      <w:pPr>
        <w:pStyle w:val="Heading2"/>
      </w:pPr>
      <w:r>
        <w:t>Additional Notes:</w:t>
      </w:r>
    </w:p>
    <w:p>
      <w:r>
        <w:t>SCENE 15: Imre GIRL IN HALLWAY</w:t>
        <w:br/>
        <w:t>Locations: College Campus (outside), Campus buildings entrances, Campus Hallway</w:t>
        <w:br/>
        <w:t>Characters: MC (Outfit: 9), IMRE (Outfit: 2)</w:t>
        <w:br/>
        <w:t>Time: Morning</w:t>
      </w:r>
    </w:p>
    <w:p>
      <w:r>
        <w:t>Number of renders: 18</w:t>
      </w:r>
    </w:p>
    <w:p>
      <w:pPr>
        <w:pStyle w:val="Heading2"/>
      </w:pPr>
      <w:r>
        <w:t>Render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No. Occurrences</w:t>
            </w:r>
          </w:p>
        </w:tc>
      </w:tr>
      <w:tr>
        <w:tc>
          <w:tcPr>
            <w:tcW w:type="dxa" w:w="2880"/>
          </w:tcPr>
          <w:p>
            <w:r>
              <w:t>v14s15_1</w:t>
            </w:r>
          </w:p>
        </w:tc>
        <w:tc>
          <w:tcPr>
            <w:tcW w:type="dxa" w:w="2880"/>
          </w:tcPr>
          <w:p>
            <w:r>
              <w:t># TPP. Outside, MC running between campus buildings.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v14s15_2</w:t>
            </w:r>
          </w:p>
        </w:tc>
        <w:tc>
          <w:tcPr>
            <w:tcW w:type="dxa" w:w="2880"/>
          </w:tcPr>
          <w:p>
            <w:r>
              <w:t># TPP. Outside, MC pushing open a door, entering a campus building.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v14s15_3</w:t>
            </w:r>
          </w:p>
        </w:tc>
        <w:tc>
          <w:tcPr>
            <w:tcW w:type="dxa" w:w="2880"/>
          </w:tcPr>
          <w:p>
            <w:r>
              <w:t># FPP. MC looking down a hallway and seeing "Lindsey for President" posters down both walls.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v14s15_4</w:t>
            </w:r>
          </w:p>
        </w:tc>
        <w:tc>
          <w:tcPr>
            <w:tcW w:type="dxa" w:w="2880"/>
          </w:tcPr>
          <w:p>
            <w:r>
              <w:t># FPP. MC looking at a banner with the campaign slogan "Lindsey, Returning The Promise".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v14s15_4a</w:t>
            </w:r>
          </w:p>
        </w:tc>
        <w:tc>
          <w:tcPr>
            <w:tcW w:type="dxa" w:w="2880"/>
          </w:tcPr>
          <w:p>
            <w:r>
              <w:t># FPP. MC looking at a banner with the campaign slogan "Lindsey, Say Bye To The Bullshit"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v14s15_5</w:t>
            </w:r>
          </w:p>
        </w:tc>
        <w:tc>
          <w:tcPr>
            <w:tcW w:type="dxa" w:w="2880"/>
          </w:tcPr>
          <w:p>
            <w:r>
              <w:t># FPP. MC looking at a hallways intersection, seeing Lindsey posters on all the walls.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v14s15_6</w:t>
            </w:r>
          </w:p>
        </w:tc>
        <w:tc>
          <w:tcPr>
            <w:tcW w:type="dxa" w:w="2880"/>
          </w:tcPr>
          <w:p>
            <w:r>
              <w:t># FPP. MC looking at wall with several Lindsey posters.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</w:t>
            </w:r>
          </w:p>
        </w:tc>
        <w:tc>
          <w:tcPr>
            <w:tcW w:type="dxa" w:w="2880"/>
          </w:tcPr>
          <w:p>
            <w:r>
              <w:t># FPP. MC looking down the hallway, seeing Imre marching up the hallway, with his hand cupped around his mouth, yelling, mouth open.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v14s15_7a</w:t>
            </w:r>
          </w:p>
        </w:tc>
        <w:tc>
          <w:tcPr>
            <w:tcW w:type="dxa" w:w="2880"/>
          </w:tcPr>
          <w:p>
            <w:r>
              <w:t># FPP. Same as v14s15_7, but Imre getting closer and head yelling in the opposite direction, hand cupped around open mouth.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v14s15_7b</w:t>
            </w:r>
          </w:p>
        </w:tc>
        <w:tc>
          <w:tcPr>
            <w:tcW w:type="dxa" w:w="2880"/>
          </w:tcPr>
          <w:p>
            <w:r>
              <w:t># FPP. Same as v14s15_7a, but Imre level with MC but yelling to the side opposite of MC, hand cupped around open mouth.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v14s15_7c</w:t>
            </w:r>
          </w:p>
        </w:tc>
        <w:tc>
          <w:tcPr>
            <w:tcW w:type="dxa" w:w="2880"/>
          </w:tcPr>
          <w:p>
            <w:r>
              <w:t># FPP. Same as v14s15_7b, but Imre less than an arms leght past MC, yelling, hand cupped around open mouth open.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v14s15_7d</w:t>
            </w:r>
          </w:p>
        </w:tc>
        <w:tc>
          <w:tcPr>
            <w:tcW w:type="dxa" w:w="2880"/>
          </w:tcPr>
          <w:p>
            <w:r>
              <w:t># FPP. Same as v14s15_7c, but MC grabbing Imre by the sholder. Imre slightly turning his head torward his shoulder, still yelling, but hand by his side.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v14s15_7e</w:t>
            </w:r>
          </w:p>
        </w:tc>
        <w:tc>
          <w:tcPr>
            <w:tcW w:type="dxa" w:w="2880"/>
          </w:tcPr>
          <w:p>
            <w:r>
              <w:t># FPP. Imre, smiling, mouth closed.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v14s15_7f</w:t>
            </w:r>
          </w:p>
        </w:tc>
        <w:tc>
          <w:tcPr>
            <w:tcW w:type="dxa" w:w="2880"/>
          </w:tcPr>
          <w:p>
            <w:r>
              <w:t># FPP  Same as v14s15_7d, but mouth open.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v14s15_7g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v14s15_e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v14s15_7h</w:t>
            </w:r>
          </w:p>
        </w:tc>
        <w:tc>
          <w:tcPr>
            <w:tcW w:type="dxa" w:w="2880"/>
          </w:tcPr>
          <w:p>
            <w:r>
              <w:t># FPP. MC watching Imre walking down the hall, hand cupped around his mouth, yelling. Imre is several feet down the hall past MC, so his back is to MC.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v14s15_8</w:t>
            </w:r>
          </w:p>
        </w:tc>
        <w:tc>
          <w:tcPr>
            <w:tcW w:type="dxa" w:w="2880"/>
          </w:tcPr>
          <w:p>
            <w:r>
              <w:t># TPP. MC, smiling and thinking to himself.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